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E80F" w14:textId="77777777" w:rsidR="00D00AA1" w:rsidRPr="006D03A3" w:rsidRDefault="00000000">
      <w:pPr>
        <w:pStyle w:val="Title"/>
        <w:rPr>
          <w:lang w:val="es-EC"/>
        </w:rPr>
      </w:pPr>
      <w:r w:rsidRPr="006D03A3">
        <w:rPr>
          <w:lang w:val="es-EC"/>
        </w:rPr>
        <w:t>Documentación del Sistema de Base de Datos</w:t>
      </w:r>
    </w:p>
    <w:p w14:paraId="282276F2" w14:textId="77777777" w:rsidR="00D00AA1" w:rsidRPr="006D03A3" w:rsidRDefault="00000000">
      <w:pPr>
        <w:pStyle w:val="Heading1"/>
        <w:rPr>
          <w:lang w:val="es-EC"/>
        </w:rPr>
      </w:pPr>
      <w:r w:rsidRPr="006D03A3">
        <w:rPr>
          <w:lang w:val="es-EC"/>
        </w:rPr>
        <w:t xml:space="preserve">1. Descripción de los </w:t>
      </w:r>
      <w:proofErr w:type="spellStart"/>
      <w:r w:rsidRPr="006D03A3">
        <w:rPr>
          <w:lang w:val="es-EC"/>
        </w:rPr>
        <w:t>Triggers</w:t>
      </w:r>
      <w:proofErr w:type="spellEnd"/>
    </w:p>
    <w:p w14:paraId="4D39E02E" w14:textId="77777777" w:rsidR="006D03A3" w:rsidRDefault="00000000">
      <w:pPr>
        <w:rPr>
          <w:lang w:val="es-EC"/>
        </w:rPr>
      </w:pPr>
      <w:r w:rsidRPr="006D03A3">
        <w:rPr>
          <w:lang w:val="es-EC"/>
        </w:rPr>
        <w:br/>
        <w:t xml:space="preserve">Se han creado dos </w:t>
      </w:r>
      <w:proofErr w:type="spellStart"/>
      <w:r w:rsidRPr="006D03A3">
        <w:rPr>
          <w:lang w:val="es-EC"/>
        </w:rPr>
        <w:t>triggers</w:t>
      </w:r>
      <w:proofErr w:type="spellEnd"/>
      <w:r w:rsidRPr="006D03A3">
        <w:rPr>
          <w:lang w:val="es-EC"/>
        </w:rPr>
        <w:t xml:space="preserve"> para el sistema:</w:t>
      </w:r>
      <w:r w:rsidRPr="006D03A3">
        <w:rPr>
          <w:lang w:val="es-EC"/>
        </w:rPr>
        <w:br/>
      </w:r>
      <w:r w:rsidRPr="006D03A3">
        <w:rPr>
          <w:lang w:val="es-EC"/>
        </w:rPr>
        <w:br/>
      </w:r>
      <w:r w:rsidRPr="006D03A3">
        <w:rPr>
          <w:b/>
          <w:bCs/>
          <w:lang w:val="es-EC"/>
        </w:rPr>
        <w:t>1.</w:t>
      </w:r>
      <w:r w:rsidRPr="006D03A3">
        <w:rPr>
          <w:lang w:val="es-EC"/>
        </w:rPr>
        <w:t xml:space="preserve"> </w:t>
      </w:r>
      <w:proofErr w:type="spellStart"/>
      <w:r w:rsidRPr="006D03A3">
        <w:rPr>
          <w:b/>
          <w:bCs/>
          <w:lang w:val="es-EC"/>
        </w:rPr>
        <w:t>Trigger</w:t>
      </w:r>
      <w:proofErr w:type="spellEnd"/>
      <w:r w:rsidRPr="006D03A3">
        <w:rPr>
          <w:b/>
          <w:bCs/>
          <w:lang w:val="es-EC"/>
        </w:rPr>
        <w:t xml:space="preserve"> para </w:t>
      </w:r>
      <w:proofErr w:type="spellStart"/>
      <w:r w:rsidRPr="006D03A3">
        <w:rPr>
          <w:b/>
          <w:bCs/>
          <w:lang w:val="es-EC"/>
        </w:rPr>
        <w:t>Donación_Pago</w:t>
      </w:r>
      <w:proofErr w:type="spellEnd"/>
      <w:r w:rsidRPr="006D03A3">
        <w:rPr>
          <w:b/>
          <w:bCs/>
          <w:lang w:val="es-EC"/>
        </w:rPr>
        <w:t>:</w:t>
      </w:r>
      <w:r w:rsidRPr="006D03A3">
        <w:rPr>
          <w:lang w:val="es-EC"/>
        </w:rPr>
        <w:t xml:space="preserve"> Este </w:t>
      </w:r>
      <w:proofErr w:type="spellStart"/>
      <w:r w:rsidRPr="006D03A3">
        <w:rPr>
          <w:lang w:val="es-EC"/>
        </w:rPr>
        <w:t>trigger</w:t>
      </w:r>
      <w:proofErr w:type="spellEnd"/>
      <w:r w:rsidRPr="006D03A3">
        <w:rPr>
          <w:lang w:val="es-EC"/>
        </w:rPr>
        <w:t xml:space="preserve"> se activa automáticamente al insertar una nueva donación en la tabla </w:t>
      </w:r>
      <w:proofErr w:type="spellStart"/>
      <w:r w:rsidRPr="006D03A3">
        <w:rPr>
          <w:lang w:val="es-EC"/>
        </w:rPr>
        <w:t>Donación_Pago</w:t>
      </w:r>
      <w:proofErr w:type="spellEnd"/>
      <w:r w:rsidRPr="006D03A3">
        <w:rPr>
          <w:lang w:val="es-EC"/>
        </w:rPr>
        <w:t>. Su propósito es registrar automáticamente la fecha actual cuando se realiza una donación.</w:t>
      </w:r>
    </w:p>
    <w:p w14:paraId="405A1C61" w14:textId="608C8C6C" w:rsidR="006D03A3" w:rsidRPr="00036CAB" w:rsidRDefault="006D03A3" w:rsidP="006D03A3">
      <w:pPr>
        <w:pStyle w:val="HTMLPreformatted"/>
        <w:spacing w:line="300" w:lineRule="auto"/>
      </w:pPr>
      <w:r w:rsidRPr="00036CAB">
        <w:rPr>
          <w:i/>
          <w:iCs/>
          <w:color w:val="408080"/>
        </w:rPr>
        <w:t xml:space="preserve">-- </w:t>
      </w:r>
      <w:proofErr w:type="spellStart"/>
      <w:r w:rsidRPr="00036CAB">
        <w:rPr>
          <w:i/>
          <w:iCs/>
          <w:color w:val="408080"/>
        </w:rPr>
        <w:t>Trigger</w:t>
      </w:r>
      <w:proofErr w:type="spellEnd"/>
      <w:r w:rsidRPr="00036CAB">
        <w:rPr>
          <w:i/>
          <w:iCs/>
          <w:color w:val="408080"/>
        </w:rPr>
        <w:t xml:space="preserve"> </w:t>
      </w:r>
      <w:r w:rsidR="00036CAB">
        <w:rPr>
          <w:i/>
          <w:iCs/>
          <w:color w:val="408080"/>
        </w:rPr>
        <w:t>para</w:t>
      </w:r>
      <w:r w:rsidRPr="00036CAB">
        <w:rPr>
          <w:i/>
          <w:iCs/>
          <w:color w:val="408080"/>
        </w:rPr>
        <w:t xml:space="preserve"> </w:t>
      </w:r>
      <w:proofErr w:type="spellStart"/>
      <w:r w:rsidRPr="00036CAB">
        <w:rPr>
          <w:i/>
          <w:iCs/>
          <w:color w:val="408080"/>
        </w:rPr>
        <w:t>Donación_Pago</w:t>
      </w:r>
      <w:proofErr w:type="spellEnd"/>
      <w:r w:rsidRPr="00036CAB">
        <w:rPr>
          <w:i/>
          <w:iCs/>
          <w:color w:val="408080"/>
        </w:rPr>
        <w:t xml:space="preserve"> table: </w:t>
      </w:r>
      <w:proofErr w:type="spellStart"/>
      <w:r w:rsidR="00036CAB" w:rsidRPr="00036CAB">
        <w:rPr>
          <w:i/>
          <w:iCs/>
          <w:color w:val="408080"/>
        </w:rPr>
        <w:t>Setear</w:t>
      </w:r>
      <w:proofErr w:type="spellEnd"/>
      <w:r w:rsidR="00036CAB" w:rsidRPr="00036CAB">
        <w:rPr>
          <w:i/>
          <w:iCs/>
          <w:color w:val="408080"/>
        </w:rPr>
        <w:t xml:space="preserve"> </w:t>
      </w:r>
      <w:proofErr w:type="spellStart"/>
      <w:r w:rsidR="00036CAB" w:rsidRPr="00036CAB">
        <w:rPr>
          <w:i/>
          <w:iCs/>
          <w:color w:val="408080"/>
        </w:rPr>
        <w:t>automaticamente</w:t>
      </w:r>
      <w:proofErr w:type="spellEnd"/>
      <w:r w:rsidR="00036CAB" w:rsidRPr="00036CAB">
        <w:rPr>
          <w:i/>
          <w:iCs/>
          <w:color w:val="408080"/>
        </w:rPr>
        <w:t xml:space="preserve"> la</w:t>
      </w:r>
      <w:r w:rsidR="00036CAB">
        <w:rPr>
          <w:i/>
          <w:iCs/>
          <w:color w:val="408080"/>
        </w:rPr>
        <w:t xml:space="preserve"> fecha</w:t>
      </w:r>
    </w:p>
    <w:p w14:paraId="5BFF7CA5" w14:textId="77777777" w:rsidR="006D03A3" w:rsidRPr="00036CAB" w:rsidRDefault="006D03A3" w:rsidP="006D03A3">
      <w:pPr>
        <w:pStyle w:val="HTMLPreformatted"/>
        <w:spacing w:line="300" w:lineRule="auto"/>
      </w:pPr>
      <w:r w:rsidRPr="00036CAB">
        <w:t xml:space="preserve">DELIMITER </w:t>
      </w:r>
      <w:r w:rsidRPr="00036CAB">
        <w:rPr>
          <w:color w:val="666666"/>
        </w:rPr>
        <w:t>//</w:t>
      </w:r>
    </w:p>
    <w:p w14:paraId="735DA3C0" w14:textId="77777777" w:rsidR="006D03A3" w:rsidRPr="006D03A3" w:rsidRDefault="006D03A3" w:rsidP="006D03A3">
      <w:pPr>
        <w:pStyle w:val="HTMLPreformatted"/>
        <w:spacing w:line="300" w:lineRule="auto"/>
        <w:rPr>
          <w:lang w:val="en-US"/>
        </w:rPr>
      </w:pPr>
      <w:r w:rsidRPr="006D03A3">
        <w:rPr>
          <w:b/>
          <w:bCs/>
          <w:color w:val="008000"/>
          <w:lang w:val="en-US"/>
        </w:rPr>
        <w:t>CREATE</w:t>
      </w:r>
      <w:r w:rsidRPr="006D03A3">
        <w:rPr>
          <w:lang w:val="en-US"/>
        </w:rPr>
        <w:t xml:space="preserve"> </w:t>
      </w:r>
      <w:r w:rsidRPr="006D03A3">
        <w:rPr>
          <w:b/>
          <w:bCs/>
          <w:color w:val="008000"/>
          <w:lang w:val="en-US"/>
        </w:rPr>
        <w:t>TRIGGER</w:t>
      </w:r>
      <w:r w:rsidRPr="006D03A3">
        <w:rPr>
          <w:lang w:val="en-US"/>
        </w:rPr>
        <w:t xml:space="preserve"> </w:t>
      </w:r>
      <w:proofErr w:type="spellStart"/>
      <w:r w:rsidRPr="006D03A3">
        <w:rPr>
          <w:lang w:val="en-US"/>
        </w:rPr>
        <w:t>tr_set_fecha_</w:t>
      </w:r>
      <w:proofErr w:type="gramStart"/>
      <w:r w:rsidRPr="006D03A3">
        <w:rPr>
          <w:lang w:val="en-US"/>
        </w:rPr>
        <w:t>donacion</w:t>
      </w:r>
      <w:proofErr w:type="spellEnd"/>
      <w:proofErr w:type="gramEnd"/>
    </w:p>
    <w:p w14:paraId="6A5FE679" w14:textId="77777777" w:rsidR="006D03A3" w:rsidRPr="00036CAB" w:rsidRDefault="006D03A3" w:rsidP="006D03A3">
      <w:pPr>
        <w:pStyle w:val="HTMLPreformatted"/>
        <w:spacing w:line="300" w:lineRule="auto"/>
      </w:pPr>
      <w:r w:rsidRPr="006D03A3">
        <w:rPr>
          <w:b/>
          <w:bCs/>
          <w:color w:val="008000"/>
          <w:lang w:val="en-US"/>
        </w:rPr>
        <w:t>BEFORE</w:t>
      </w:r>
      <w:r w:rsidRPr="006D03A3">
        <w:rPr>
          <w:lang w:val="en-US"/>
        </w:rPr>
        <w:t xml:space="preserve"> </w:t>
      </w:r>
      <w:r w:rsidRPr="006D03A3">
        <w:rPr>
          <w:b/>
          <w:bCs/>
          <w:color w:val="008000"/>
          <w:lang w:val="en-US"/>
        </w:rPr>
        <w:t>INSERT</w:t>
      </w:r>
      <w:r w:rsidRPr="006D03A3">
        <w:rPr>
          <w:lang w:val="en-US"/>
        </w:rPr>
        <w:t xml:space="preserve"> </w:t>
      </w:r>
      <w:r w:rsidRPr="006D03A3">
        <w:rPr>
          <w:b/>
          <w:bCs/>
          <w:color w:val="008000"/>
          <w:lang w:val="en-US"/>
        </w:rPr>
        <w:t>ON</w:t>
      </w:r>
      <w:r w:rsidRPr="006D03A3">
        <w:rPr>
          <w:lang w:val="en-US"/>
        </w:rPr>
        <w:t xml:space="preserve"> </w:t>
      </w:r>
      <w:proofErr w:type="spellStart"/>
      <w:r w:rsidRPr="006D03A3">
        <w:rPr>
          <w:lang w:val="en-US"/>
        </w:rPr>
        <w:t>Donaci</w:t>
      </w:r>
      <w:r w:rsidRPr="006D03A3">
        <w:rPr>
          <w:bdr w:val="single" w:sz="6" w:space="0" w:color="FF0000" w:frame="1"/>
          <w:lang w:val="en-US"/>
        </w:rPr>
        <w:t>ó</w:t>
      </w:r>
      <w:r w:rsidRPr="006D03A3">
        <w:rPr>
          <w:lang w:val="en-US"/>
        </w:rPr>
        <w:t>n_Pago</w:t>
      </w:r>
      <w:proofErr w:type="spellEnd"/>
    </w:p>
    <w:p w14:paraId="7C19952F" w14:textId="77777777" w:rsidR="006D03A3" w:rsidRPr="006D03A3" w:rsidRDefault="006D03A3" w:rsidP="006D03A3">
      <w:pPr>
        <w:pStyle w:val="HTMLPreformatted"/>
        <w:spacing w:line="300" w:lineRule="auto"/>
        <w:rPr>
          <w:lang w:val="en-US"/>
        </w:rPr>
      </w:pPr>
      <w:r w:rsidRPr="006D03A3">
        <w:rPr>
          <w:b/>
          <w:bCs/>
          <w:color w:val="008000"/>
          <w:lang w:val="en-US"/>
        </w:rPr>
        <w:t>FOR</w:t>
      </w:r>
      <w:r w:rsidRPr="006D03A3">
        <w:rPr>
          <w:lang w:val="en-US"/>
        </w:rPr>
        <w:t xml:space="preserve"> </w:t>
      </w:r>
      <w:r w:rsidRPr="006D03A3">
        <w:rPr>
          <w:b/>
          <w:bCs/>
          <w:color w:val="008000"/>
          <w:lang w:val="en-US"/>
        </w:rPr>
        <w:t>EACH</w:t>
      </w:r>
      <w:r w:rsidRPr="006D03A3">
        <w:rPr>
          <w:lang w:val="en-US"/>
        </w:rPr>
        <w:t xml:space="preserve"> ROW</w:t>
      </w:r>
    </w:p>
    <w:p w14:paraId="7C7D151F" w14:textId="77777777" w:rsidR="006D03A3" w:rsidRPr="006D03A3" w:rsidRDefault="006D03A3" w:rsidP="006D03A3">
      <w:pPr>
        <w:pStyle w:val="HTMLPreformatted"/>
        <w:spacing w:line="300" w:lineRule="auto"/>
        <w:rPr>
          <w:lang w:val="en-US"/>
        </w:rPr>
      </w:pPr>
      <w:r w:rsidRPr="006D03A3">
        <w:rPr>
          <w:lang w:val="en-US"/>
        </w:rPr>
        <w:t>BEGIN</w:t>
      </w:r>
    </w:p>
    <w:p w14:paraId="65A03993" w14:textId="77777777" w:rsidR="006D03A3" w:rsidRPr="006D03A3" w:rsidRDefault="006D03A3" w:rsidP="006D03A3">
      <w:pPr>
        <w:pStyle w:val="HTMLPreformatted"/>
        <w:spacing w:line="300" w:lineRule="auto"/>
        <w:rPr>
          <w:lang w:val="en-US"/>
        </w:rPr>
      </w:pPr>
      <w:r w:rsidRPr="006D03A3">
        <w:rPr>
          <w:lang w:val="en-US"/>
        </w:rPr>
        <w:t xml:space="preserve">    </w:t>
      </w:r>
      <w:r w:rsidRPr="006D03A3">
        <w:rPr>
          <w:color w:val="B00040"/>
          <w:lang w:val="en-US"/>
        </w:rPr>
        <w:t>SET</w:t>
      </w:r>
      <w:r w:rsidRPr="006D03A3">
        <w:rPr>
          <w:lang w:val="en-US"/>
        </w:rPr>
        <w:t xml:space="preserve"> </w:t>
      </w:r>
      <w:proofErr w:type="spellStart"/>
      <w:r w:rsidRPr="006D03A3">
        <w:rPr>
          <w:lang w:val="en-US"/>
        </w:rPr>
        <w:t>NEW.fecha</w:t>
      </w:r>
      <w:proofErr w:type="spellEnd"/>
      <w:r w:rsidRPr="006D03A3">
        <w:rPr>
          <w:lang w:val="en-US"/>
        </w:rPr>
        <w:t xml:space="preserve"> </w:t>
      </w:r>
      <w:r w:rsidRPr="006D03A3">
        <w:rPr>
          <w:color w:val="666666"/>
          <w:lang w:val="en-US"/>
        </w:rPr>
        <w:t>=</w:t>
      </w:r>
      <w:r w:rsidRPr="006D03A3">
        <w:rPr>
          <w:lang w:val="en-US"/>
        </w:rPr>
        <w:t xml:space="preserve"> </w:t>
      </w:r>
      <w:proofErr w:type="gramStart"/>
      <w:r w:rsidRPr="006D03A3">
        <w:rPr>
          <w:color w:val="0000FF"/>
          <w:lang w:val="en-US"/>
        </w:rPr>
        <w:t>NOW</w:t>
      </w:r>
      <w:r w:rsidRPr="006D03A3">
        <w:rPr>
          <w:lang w:val="en-US"/>
        </w:rPr>
        <w:t>(</w:t>
      </w:r>
      <w:proofErr w:type="gramEnd"/>
      <w:r w:rsidRPr="006D03A3">
        <w:rPr>
          <w:lang w:val="en-US"/>
        </w:rPr>
        <w:t>);</w:t>
      </w:r>
    </w:p>
    <w:p w14:paraId="4ECDAB39" w14:textId="77777777" w:rsidR="006D03A3" w:rsidRPr="00036CAB" w:rsidRDefault="006D03A3" w:rsidP="006D03A3">
      <w:pPr>
        <w:pStyle w:val="HTMLPreformatted"/>
        <w:spacing w:line="300" w:lineRule="auto"/>
        <w:rPr>
          <w:lang w:val="en-US"/>
        </w:rPr>
      </w:pPr>
      <w:proofErr w:type="gramStart"/>
      <w:r w:rsidRPr="00036CAB">
        <w:rPr>
          <w:lang w:val="en-US"/>
        </w:rPr>
        <w:t>END;</w:t>
      </w:r>
      <w:proofErr w:type="gramEnd"/>
    </w:p>
    <w:p w14:paraId="432E75FC" w14:textId="77777777" w:rsidR="006D03A3" w:rsidRDefault="006D03A3" w:rsidP="006D03A3">
      <w:pPr>
        <w:pStyle w:val="HTMLPreformatted"/>
        <w:spacing w:line="300" w:lineRule="auto"/>
      </w:pPr>
      <w:r>
        <w:rPr>
          <w:color w:val="666666"/>
        </w:rPr>
        <w:t>//</w:t>
      </w:r>
    </w:p>
    <w:p w14:paraId="68711AF0" w14:textId="77777777" w:rsidR="00D00AA1" w:rsidRDefault="00000000">
      <w:pPr>
        <w:rPr>
          <w:lang w:val="es-EC"/>
        </w:rPr>
      </w:pPr>
      <w:r w:rsidRPr="006D03A3">
        <w:rPr>
          <w:lang w:val="es-EC"/>
        </w:rPr>
        <w:br/>
      </w:r>
      <w:r w:rsidRPr="006D03A3">
        <w:rPr>
          <w:lang w:val="es-EC"/>
        </w:rPr>
        <w:br/>
      </w:r>
      <w:r w:rsidRPr="006D03A3">
        <w:rPr>
          <w:b/>
          <w:bCs/>
          <w:lang w:val="es-EC"/>
        </w:rPr>
        <w:t xml:space="preserve">2. </w:t>
      </w:r>
      <w:proofErr w:type="spellStart"/>
      <w:r w:rsidRPr="006D03A3">
        <w:rPr>
          <w:b/>
          <w:bCs/>
          <w:lang w:val="es-EC"/>
        </w:rPr>
        <w:t>Trigger</w:t>
      </w:r>
      <w:proofErr w:type="spellEnd"/>
      <w:r w:rsidRPr="006D03A3">
        <w:rPr>
          <w:b/>
          <w:bCs/>
          <w:lang w:val="es-EC"/>
        </w:rPr>
        <w:t xml:space="preserve"> para Comentario: </w:t>
      </w:r>
      <w:r w:rsidRPr="006D03A3">
        <w:rPr>
          <w:lang w:val="es-EC"/>
        </w:rPr>
        <w:t xml:space="preserve">Este </w:t>
      </w:r>
      <w:proofErr w:type="spellStart"/>
      <w:r w:rsidRPr="006D03A3">
        <w:rPr>
          <w:lang w:val="es-EC"/>
        </w:rPr>
        <w:t>trigger</w:t>
      </w:r>
      <w:proofErr w:type="spellEnd"/>
      <w:r w:rsidRPr="006D03A3">
        <w:rPr>
          <w:lang w:val="es-EC"/>
        </w:rPr>
        <w:t xml:space="preserve"> se activa al insertar un nuevo comentario en la tabla Comentario. Al igual que el </w:t>
      </w:r>
      <w:proofErr w:type="spellStart"/>
      <w:r w:rsidRPr="006D03A3">
        <w:rPr>
          <w:lang w:val="es-EC"/>
        </w:rPr>
        <w:t>trigger</w:t>
      </w:r>
      <w:proofErr w:type="spellEnd"/>
      <w:r w:rsidRPr="006D03A3">
        <w:rPr>
          <w:lang w:val="es-EC"/>
        </w:rPr>
        <w:t xml:space="preserve"> anterior, su función es registrar automáticamente la fecha actual cuando se añade un comentario.</w:t>
      </w:r>
      <w:r w:rsidRPr="006D03A3">
        <w:rPr>
          <w:lang w:val="es-EC"/>
        </w:rPr>
        <w:br/>
      </w:r>
    </w:p>
    <w:p w14:paraId="56235396" w14:textId="0A346255" w:rsidR="006D03A3" w:rsidRPr="00036CAB" w:rsidRDefault="006D03A3" w:rsidP="006D03A3">
      <w:pPr>
        <w:pStyle w:val="HTMLPreformatted"/>
        <w:spacing w:line="300" w:lineRule="auto"/>
      </w:pPr>
      <w:r w:rsidRPr="00036CAB">
        <w:rPr>
          <w:i/>
          <w:iCs/>
          <w:color w:val="408080"/>
        </w:rPr>
        <w:t xml:space="preserve">-- </w:t>
      </w:r>
      <w:proofErr w:type="spellStart"/>
      <w:r w:rsidRPr="00036CAB">
        <w:rPr>
          <w:i/>
          <w:iCs/>
          <w:color w:val="408080"/>
        </w:rPr>
        <w:t>Trigger</w:t>
      </w:r>
      <w:proofErr w:type="spellEnd"/>
      <w:r w:rsidRPr="00036CAB">
        <w:rPr>
          <w:i/>
          <w:iCs/>
          <w:color w:val="408080"/>
        </w:rPr>
        <w:t xml:space="preserve"> </w:t>
      </w:r>
      <w:r w:rsidR="00036CAB" w:rsidRPr="00036CAB">
        <w:rPr>
          <w:i/>
          <w:iCs/>
          <w:color w:val="408080"/>
        </w:rPr>
        <w:t>para</w:t>
      </w:r>
      <w:r w:rsidRPr="00036CAB">
        <w:rPr>
          <w:i/>
          <w:iCs/>
          <w:color w:val="408080"/>
        </w:rPr>
        <w:t xml:space="preserve"> Comentario table: </w:t>
      </w:r>
      <w:proofErr w:type="spellStart"/>
      <w:r w:rsidR="00036CAB" w:rsidRPr="00036CAB">
        <w:rPr>
          <w:i/>
          <w:iCs/>
          <w:color w:val="408080"/>
        </w:rPr>
        <w:t>Setear</w:t>
      </w:r>
      <w:proofErr w:type="spellEnd"/>
      <w:r w:rsidR="00036CAB" w:rsidRPr="00036CAB">
        <w:rPr>
          <w:i/>
          <w:iCs/>
          <w:color w:val="408080"/>
        </w:rPr>
        <w:t xml:space="preserve"> </w:t>
      </w:r>
      <w:proofErr w:type="spellStart"/>
      <w:r w:rsidR="00036CAB" w:rsidRPr="00036CAB">
        <w:rPr>
          <w:i/>
          <w:iCs/>
          <w:color w:val="408080"/>
        </w:rPr>
        <w:t>automaticamente</w:t>
      </w:r>
      <w:proofErr w:type="spellEnd"/>
      <w:r w:rsidR="00036CAB" w:rsidRPr="00036CAB">
        <w:rPr>
          <w:i/>
          <w:iCs/>
          <w:color w:val="408080"/>
        </w:rPr>
        <w:t xml:space="preserve"> la</w:t>
      </w:r>
      <w:r w:rsidR="00036CAB">
        <w:rPr>
          <w:i/>
          <w:iCs/>
          <w:color w:val="408080"/>
        </w:rPr>
        <w:t xml:space="preserve"> fecha</w:t>
      </w:r>
    </w:p>
    <w:p w14:paraId="244A78A3" w14:textId="77777777" w:rsidR="006D03A3" w:rsidRPr="006D03A3" w:rsidRDefault="006D03A3" w:rsidP="006D03A3">
      <w:pPr>
        <w:pStyle w:val="HTMLPreformatted"/>
        <w:spacing w:line="300" w:lineRule="auto"/>
        <w:rPr>
          <w:lang w:val="en-US"/>
        </w:rPr>
      </w:pPr>
      <w:r w:rsidRPr="006D03A3">
        <w:rPr>
          <w:lang w:val="en-US"/>
        </w:rPr>
        <w:t xml:space="preserve">DELIMITER </w:t>
      </w:r>
      <w:r w:rsidRPr="006D03A3">
        <w:rPr>
          <w:color w:val="666666"/>
          <w:lang w:val="en-US"/>
        </w:rPr>
        <w:t>//</w:t>
      </w:r>
    </w:p>
    <w:p w14:paraId="5802C235" w14:textId="77777777" w:rsidR="006D03A3" w:rsidRPr="006D03A3" w:rsidRDefault="006D03A3" w:rsidP="006D03A3">
      <w:pPr>
        <w:pStyle w:val="HTMLPreformatted"/>
        <w:spacing w:line="300" w:lineRule="auto"/>
        <w:rPr>
          <w:lang w:val="en-US"/>
        </w:rPr>
      </w:pPr>
      <w:r w:rsidRPr="006D03A3">
        <w:rPr>
          <w:b/>
          <w:bCs/>
          <w:color w:val="008000"/>
          <w:lang w:val="en-US"/>
        </w:rPr>
        <w:t>CREATE</w:t>
      </w:r>
      <w:r w:rsidRPr="006D03A3">
        <w:rPr>
          <w:lang w:val="en-US"/>
        </w:rPr>
        <w:t xml:space="preserve"> </w:t>
      </w:r>
      <w:r w:rsidRPr="006D03A3">
        <w:rPr>
          <w:b/>
          <w:bCs/>
          <w:color w:val="008000"/>
          <w:lang w:val="en-US"/>
        </w:rPr>
        <w:t>TRIGGER</w:t>
      </w:r>
      <w:r w:rsidRPr="006D03A3">
        <w:rPr>
          <w:lang w:val="en-US"/>
        </w:rPr>
        <w:t xml:space="preserve"> </w:t>
      </w:r>
      <w:proofErr w:type="spellStart"/>
      <w:r w:rsidRPr="006D03A3">
        <w:rPr>
          <w:lang w:val="en-US"/>
        </w:rPr>
        <w:t>tr_set_fecha_</w:t>
      </w:r>
      <w:proofErr w:type="gramStart"/>
      <w:r w:rsidRPr="006D03A3">
        <w:rPr>
          <w:lang w:val="en-US"/>
        </w:rPr>
        <w:t>comentario</w:t>
      </w:r>
      <w:proofErr w:type="spellEnd"/>
      <w:proofErr w:type="gramEnd"/>
    </w:p>
    <w:p w14:paraId="7CE13F8B" w14:textId="77777777" w:rsidR="006D03A3" w:rsidRPr="006D03A3" w:rsidRDefault="006D03A3" w:rsidP="006D03A3">
      <w:pPr>
        <w:pStyle w:val="HTMLPreformatted"/>
        <w:spacing w:line="300" w:lineRule="auto"/>
        <w:rPr>
          <w:lang w:val="en-US"/>
        </w:rPr>
      </w:pPr>
      <w:r w:rsidRPr="006D03A3">
        <w:rPr>
          <w:b/>
          <w:bCs/>
          <w:color w:val="008000"/>
          <w:lang w:val="en-US"/>
        </w:rPr>
        <w:t>BEFORE</w:t>
      </w:r>
      <w:r w:rsidRPr="006D03A3">
        <w:rPr>
          <w:lang w:val="en-US"/>
        </w:rPr>
        <w:t xml:space="preserve"> </w:t>
      </w:r>
      <w:r w:rsidRPr="006D03A3">
        <w:rPr>
          <w:b/>
          <w:bCs/>
          <w:color w:val="008000"/>
          <w:lang w:val="en-US"/>
        </w:rPr>
        <w:t>INSERT</w:t>
      </w:r>
      <w:r w:rsidRPr="006D03A3">
        <w:rPr>
          <w:lang w:val="en-US"/>
        </w:rPr>
        <w:t xml:space="preserve"> </w:t>
      </w:r>
      <w:r w:rsidRPr="006D03A3">
        <w:rPr>
          <w:b/>
          <w:bCs/>
          <w:color w:val="008000"/>
          <w:lang w:val="en-US"/>
        </w:rPr>
        <w:t>ON</w:t>
      </w:r>
      <w:r w:rsidRPr="006D03A3">
        <w:rPr>
          <w:lang w:val="en-US"/>
        </w:rPr>
        <w:t xml:space="preserve"> </w:t>
      </w:r>
      <w:proofErr w:type="spellStart"/>
      <w:r w:rsidRPr="006D03A3">
        <w:rPr>
          <w:lang w:val="en-US"/>
        </w:rPr>
        <w:t>Comentario</w:t>
      </w:r>
      <w:proofErr w:type="spellEnd"/>
    </w:p>
    <w:p w14:paraId="684FC4F5" w14:textId="77777777" w:rsidR="006D03A3" w:rsidRPr="006D03A3" w:rsidRDefault="006D03A3" w:rsidP="006D03A3">
      <w:pPr>
        <w:pStyle w:val="HTMLPreformatted"/>
        <w:spacing w:line="300" w:lineRule="auto"/>
        <w:rPr>
          <w:lang w:val="en-US"/>
        </w:rPr>
      </w:pPr>
      <w:r w:rsidRPr="006D03A3">
        <w:rPr>
          <w:b/>
          <w:bCs/>
          <w:color w:val="008000"/>
          <w:lang w:val="en-US"/>
        </w:rPr>
        <w:t>FOR</w:t>
      </w:r>
      <w:r w:rsidRPr="006D03A3">
        <w:rPr>
          <w:lang w:val="en-US"/>
        </w:rPr>
        <w:t xml:space="preserve"> </w:t>
      </w:r>
      <w:r w:rsidRPr="006D03A3">
        <w:rPr>
          <w:b/>
          <w:bCs/>
          <w:color w:val="008000"/>
          <w:lang w:val="en-US"/>
        </w:rPr>
        <w:t>EACH</w:t>
      </w:r>
      <w:r w:rsidRPr="006D03A3">
        <w:rPr>
          <w:lang w:val="en-US"/>
        </w:rPr>
        <w:t xml:space="preserve"> ROW</w:t>
      </w:r>
    </w:p>
    <w:p w14:paraId="5743E8CF" w14:textId="77777777" w:rsidR="006D03A3" w:rsidRPr="006D03A3" w:rsidRDefault="006D03A3" w:rsidP="006D03A3">
      <w:pPr>
        <w:pStyle w:val="HTMLPreformatted"/>
        <w:spacing w:line="300" w:lineRule="auto"/>
        <w:rPr>
          <w:lang w:val="en-US"/>
        </w:rPr>
      </w:pPr>
      <w:r w:rsidRPr="006D03A3">
        <w:rPr>
          <w:lang w:val="en-US"/>
        </w:rPr>
        <w:t>BEGIN</w:t>
      </w:r>
    </w:p>
    <w:p w14:paraId="63472610" w14:textId="77777777" w:rsidR="006D03A3" w:rsidRPr="006D03A3" w:rsidRDefault="006D03A3" w:rsidP="006D03A3">
      <w:pPr>
        <w:pStyle w:val="HTMLPreformatted"/>
        <w:spacing w:line="300" w:lineRule="auto"/>
        <w:rPr>
          <w:lang w:val="en-US"/>
        </w:rPr>
      </w:pPr>
      <w:r w:rsidRPr="006D03A3">
        <w:rPr>
          <w:lang w:val="en-US"/>
        </w:rPr>
        <w:t xml:space="preserve">    </w:t>
      </w:r>
      <w:r w:rsidRPr="006D03A3">
        <w:rPr>
          <w:color w:val="B00040"/>
          <w:lang w:val="en-US"/>
        </w:rPr>
        <w:t>SET</w:t>
      </w:r>
      <w:r w:rsidRPr="006D03A3">
        <w:rPr>
          <w:lang w:val="en-US"/>
        </w:rPr>
        <w:t xml:space="preserve"> </w:t>
      </w:r>
      <w:proofErr w:type="spellStart"/>
      <w:r w:rsidRPr="006D03A3">
        <w:rPr>
          <w:lang w:val="en-US"/>
        </w:rPr>
        <w:t>NEW.fecha</w:t>
      </w:r>
      <w:proofErr w:type="spellEnd"/>
      <w:r w:rsidRPr="006D03A3">
        <w:rPr>
          <w:lang w:val="en-US"/>
        </w:rPr>
        <w:t xml:space="preserve"> </w:t>
      </w:r>
      <w:r w:rsidRPr="006D03A3">
        <w:rPr>
          <w:color w:val="666666"/>
          <w:lang w:val="en-US"/>
        </w:rPr>
        <w:t>=</w:t>
      </w:r>
      <w:r w:rsidRPr="006D03A3">
        <w:rPr>
          <w:lang w:val="en-US"/>
        </w:rPr>
        <w:t xml:space="preserve"> </w:t>
      </w:r>
      <w:proofErr w:type="gramStart"/>
      <w:r w:rsidRPr="006D03A3">
        <w:rPr>
          <w:color w:val="0000FF"/>
          <w:lang w:val="en-US"/>
        </w:rPr>
        <w:t>NOW</w:t>
      </w:r>
      <w:r w:rsidRPr="006D03A3">
        <w:rPr>
          <w:lang w:val="en-US"/>
        </w:rPr>
        <w:t>(</w:t>
      </w:r>
      <w:proofErr w:type="gramEnd"/>
      <w:r w:rsidRPr="006D03A3">
        <w:rPr>
          <w:lang w:val="en-US"/>
        </w:rPr>
        <w:t>);</w:t>
      </w:r>
    </w:p>
    <w:p w14:paraId="3B8C1DFD" w14:textId="77777777" w:rsidR="006D03A3" w:rsidRPr="00036CAB" w:rsidRDefault="006D03A3" w:rsidP="006D03A3">
      <w:pPr>
        <w:pStyle w:val="HTMLPreformatted"/>
        <w:spacing w:line="300" w:lineRule="auto"/>
        <w:rPr>
          <w:lang w:val="en-US"/>
        </w:rPr>
      </w:pPr>
      <w:proofErr w:type="gramStart"/>
      <w:r w:rsidRPr="00036CAB">
        <w:rPr>
          <w:lang w:val="en-US"/>
        </w:rPr>
        <w:t>END;</w:t>
      </w:r>
      <w:proofErr w:type="gramEnd"/>
    </w:p>
    <w:p w14:paraId="09673527" w14:textId="77777777" w:rsidR="006D03A3" w:rsidRDefault="006D03A3" w:rsidP="006D03A3">
      <w:pPr>
        <w:pStyle w:val="HTMLPreformatted"/>
        <w:spacing w:line="300" w:lineRule="auto"/>
      </w:pPr>
      <w:r>
        <w:rPr>
          <w:color w:val="666666"/>
        </w:rPr>
        <w:t>//</w:t>
      </w:r>
    </w:p>
    <w:p w14:paraId="576EBC29" w14:textId="77777777" w:rsidR="006D03A3" w:rsidRDefault="006D03A3" w:rsidP="006D03A3">
      <w:pPr>
        <w:pStyle w:val="HTMLPreformatted"/>
        <w:spacing w:line="300" w:lineRule="auto"/>
      </w:pPr>
      <w:proofErr w:type="gramStart"/>
      <w:r>
        <w:t>DELIMITER ;</w:t>
      </w:r>
      <w:proofErr w:type="gramEnd"/>
    </w:p>
    <w:p w14:paraId="4E354410" w14:textId="77777777" w:rsidR="006D03A3" w:rsidRPr="006D03A3" w:rsidRDefault="006D03A3">
      <w:pPr>
        <w:rPr>
          <w:lang w:val="es-EC"/>
        </w:rPr>
      </w:pPr>
    </w:p>
    <w:p w14:paraId="6C810B7A" w14:textId="77777777" w:rsidR="00D00AA1" w:rsidRPr="006D03A3" w:rsidRDefault="00000000">
      <w:pPr>
        <w:pStyle w:val="Heading1"/>
        <w:rPr>
          <w:lang w:val="es-EC"/>
        </w:rPr>
      </w:pPr>
      <w:r w:rsidRPr="006D03A3">
        <w:rPr>
          <w:lang w:val="es-EC"/>
        </w:rPr>
        <w:lastRenderedPageBreak/>
        <w:t>2. Uso de Reportes</w:t>
      </w:r>
    </w:p>
    <w:p w14:paraId="2DA23637" w14:textId="77777777" w:rsidR="00D00AA1" w:rsidRDefault="00000000">
      <w:pPr>
        <w:rPr>
          <w:lang w:val="es-EC"/>
        </w:rPr>
      </w:pPr>
      <w:r w:rsidRPr="006D03A3">
        <w:rPr>
          <w:lang w:val="es-EC"/>
        </w:rPr>
        <w:br/>
        <w:t>Se han creado cuatro vistas para generar reportes en el sistema. Estas vistas combinan información de diferentes tablas para proporcionar reportes descriptivos que faciliten la toma de decisiones y el análisis de datos.</w:t>
      </w:r>
      <w:r w:rsidRPr="006D03A3">
        <w:rPr>
          <w:lang w:val="es-EC"/>
        </w:rPr>
        <w:br/>
      </w:r>
    </w:p>
    <w:p w14:paraId="4306AF3A" w14:textId="77777777" w:rsidR="006D03A3" w:rsidRDefault="006D03A3" w:rsidP="006D03A3">
      <w:pPr>
        <w:pStyle w:val="HTMLPreformatted"/>
        <w:spacing w:line="300" w:lineRule="auto"/>
      </w:pPr>
      <w:r>
        <w:rPr>
          <w:i/>
          <w:iCs/>
          <w:color w:val="408080"/>
        </w:rPr>
        <w:t>-- 1. Vista de Usuarios y sus Campañas:</w:t>
      </w:r>
    </w:p>
    <w:p w14:paraId="727D1657" w14:textId="77777777" w:rsidR="006D03A3" w:rsidRDefault="006D03A3" w:rsidP="006D03A3">
      <w:pPr>
        <w:pStyle w:val="HTMLPreformatted"/>
        <w:spacing w:line="300" w:lineRule="auto"/>
      </w:pPr>
      <w:r>
        <w:rPr>
          <w:b/>
          <w:bCs/>
          <w:color w:val="008000"/>
        </w:rPr>
        <w:t>CREATE</w:t>
      </w:r>
      <w:r>
        <w:t xml:space="preserve"> VIEW </w:t>
      </w:r>
      <w:proofErr w:type="spellStart"/>
      <w:r>
        <w:t>Usuarios_Campa</w:t>
      </w:r>
      <w:r>
        <w:rPr>
          <w:bdr w:val="single" w:sz="6" w:space="0" w:color="FF0000" w:frame="1"/>
        </w:rPr>
        <w:t>ñ</w:t>
      </w:r>
      <w:r>
        <w:rPr>
          <w:b/>
          <w:bCs/>
          <w:color w:val="008000"/>
        </w:rPr>
        <w:t>as</w:t>
      </w:r>
      <w:proofErr w:type="spellEnd"/>
      <w:r>
        <w:t xml:space="preserve"> </w:t>
      </w:r>
      <w:r>
        <w:rPr>
          <w:b/>
          <w:bCs/>
          <w:color w:val="008000"/>
        </w:rPr>
        <w:t>AS</w:t>
      </w:r>
    </w:p>
    <w:p w14:paraId="43CEF261" w14:textId="77777777" w:rsidR="006D03A3" w:rsidRDefault="006D03A3" w:rsidP="006D03A3">
      <w:pPr>
        <w:pStyle w:val="HTMLPreformatted"/>
        <w:spacing w:line="300" w:lineRule="auto"/>
      </w:pPr>
      <w:r>
        <w:rPr>
          <w:b/>
          <w:bCs/>
          <w:color w:val="008000"/>
        </w:rPr>
        <w:t>SELECT</w:t>
      </w:r>
      <w:r>
        <w:t xml:space="preserve"> </w:t>
      </w:r>
    </w:p>
    <w:p w14:paraId="753546EE" w14:textId="77777777" w:rsidR="006D03A3" w:rsidRDefault="006D03A3" w:rsidP="006D03A3">
      <w:pPr>
        <w:pStyle w:val="HTMLPreformatted"/>
        <w:spacing w:line="300" w:lineRule="auto"/>
      </w:pPr>
      <w:r>
        <w:t xml:space="preserve">    </w:t>
      </w:r>
      <w:proofErr w:type="spellStart"/>
      <w:r>
        <w:t>Usuario.ID</w:t>
      </w:r>
      <w:proofErr w:type="spellEnd"/>
      <w:r>
        <w:t xml:space="preserve"> </w:t>
      </w:r>
      <w:r>
        <w:rPr>
          <w:b/>
          <w:bCs/>
          <w:color w:val="008000"/>
        </w:rPr>
        <w:t>AS</w:t>
      </w:r>
      <w:r>
        <w:t xml:space="preserve"> </w:t>
      </w:r>
      <w:proofErr w:type="spellStart"/>
      <w:r>
        <w:t>ID_Usuario</w:t>
      </w:r>
      <w:proofErr w:type="spellEnd"/>
      <w:r>
        <w:t>,</w:t>
      </w:r>
    </w:p>
    <w:p w14:paraId="17EF148C" w14:textId="77777777" w:rsidR="006D03A3" w:rsidRDefault="006D03A3" w:rsidP="006D03A3">
      <w:pPr>
        <w:pStyle w:val="HTMLPreformatted"/>
        <w:spacing w:line="300" w:lineRule="auto"/>
      </w:pPr>
      <w:r>
        <w:t xml:space="preserve">    </w:t>
      </w:r>
      <w:proofErr w:type="spellStart"/>
      <w:r>
        <w:t>Usuario.nombre</w:t>
      </w:r>
      <w:proofErr w:type="spellEnd"/>
      <w:r>
        <w:t xml:space="preserve"> </w:t>
      </w:r>
      <w:r>
        <w:rPr>
          <w:b/>
          <w:bCs/>
          <w:color w:val="008000"/>
        </w:rPr>
        <w:t>AS</w:t>
      </w:r>
      <w:r>
        <w:t xml:space="preserve"> </w:t>
      </w:r>
      <w:proofErr w:type="spellStart"/>
      <w:r>
        <w:t>Nombre_Usuario</w:t>
      </w:r>
      <w:proofErr w:type="spellEnd"/>
      <w:r>
        <w:t>,</w:t>
      </w:r>
    </w:p>
    <w:p w14:paraId="49F3EA8B"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14:paraId="2D79AC5E"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14:paraId="2FD64BC5" w14:textId="77777777" w:rsidR="006D03A3" w:rsidRDefault="006D03A3" w:rsidP="006D03A3">
      <w:pPr>
        <w:pStyle w:val="HTMLPreformatted"/>
        <w:spacing w:line="300" w:lineRule="auto"/>
      </w:pPr>
      <w:r>
        <w:rPr>
          <w:b/>
          <w:bCs/>
          <w:color w:val="008000"/>
        </w:rPr>
        <w:t>FROM</w:t>
      </w:r>
      <w:r>
        <w:t xml:space="preserve"> </w:t>
      </w:r>
    </w:p>
    <w:p w14:paraId="4B259231" w14:textId="77777777" w:rsidR="006D03A3" w:rsidRDefault="006D03A3" w:rsidP="006D03A3">
      <w:pPr>
        <w:pStyle w:val="HTMLPreformatted"/>
        <w:spacing w:line="300" w:lineRule="auto"/>
      </w:pPr>
      <w:r>
        <w:t xml:space="preserve">    Usuario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Usuario.ID_campa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14:paraId="7B664288" w14:textId="77777777" w:rsidR="006D03A3" w:rsidRDefault="006D03A3">
      <w:pPr>
        <w:rPr>
          <w:lang w:val="es-EC"/>
        </w:rPr>
      </w:pPr>
    </w:p>
    <w:p w14:paraId="1D13485B" w14:textId="77777777" w:rsidR="006D03A3" w:rsidRDefault="006D03A3" w:rsidP="006D03A3">
      <w:pPr>
        <w:pStyle w:val="HTMLPreformatted"/>
        <w:spacing w:line="300" w:lineRule="auto"/>
      </w:pPr>
      <w:r>
        <w:rPr>
          <w:i/>
          <w:iCs/>
          <w:color w:val="408080"/>
        </w:rPr>
        <w:t>-- 2. Vista de Comentarios por Campaña:</w:t>
      </w:r>
    </w:p>
    <w:p w14:paraId="07CB82BC" w14:textId="77777777" w:rsidR="006D03A3" w:rsidRDefault="006D03A3" w:rsidP="006D03A3">
      <w:pPr>
        <w:pStyle w:val="HTMLPreformatted"/>
        <w:spacing w:line="300" w:lineRule="auto"/>
      </w:pPr>
      <w:r>
        <w:rPr>
          <w:b/>
          <w:bCs/>
          <w:color w:val="008000"/>
        </w:rPr>
        <w:t>CREATE</w:t>
      </w:r>
      <w:r>
        <w:t xml:space="preserve"> VIEW </w:t>
      </w:r>
      <w:proofErr w:type="spellStart"/>
      <w:r>
        <w:t>Comentarios_Por_Campa</w:t>
      </w:r>
      <w:r>
        <w:rPr>
          <w:bdr w:val="single" w:sz="6" w:space="0" w:color="FF0000" w:frame="1"/>
        </w:rPr>
        <w:t>ñ</w:t>
      </w:r>
      <w:r>
        <w:t>a</w:t>
      </w:r>
      <w:proofErr w:type="spellEnd"/>
      <w:r>
        <w:t xml:space="preserve"> </w:t>
      </w:r>
      <w:r>
        <w:rPr>
          <w:b/>
          <w:bCs/>
          <w:color w:val="008000"/>
        </w:rPr>
        <w:t>AS</w:t>
      </w:r>
    </w:p>
    <w:p w14:paraId="25631833" w14:textId="77777777" w:rsidR="006D03A3" w:rsidRPr="006D03A3" w:rsidRDefault="006D03A3" w:rsidP="006D03A3">
      <w:pPr>
        <w:pStyle w:val="HTMLPreformatted"/>
        <w:spacing w:line="300" w:lineRule="auto"/>
        <w:rPr>
          <w:lang w:val="en-US"/>
        </w:rPr>
      </w:pPr>
      <w:r w:rsidRPr="006D03A3">
        <w:rPr>
          <w:b/>
          <w:bCs/>
          <w:color w:val="008000"/>
          <w:lang w:val="en-US"/>
        </w:rPr>
        <w:t>SELECT</w:t>
      </w:r>
    </w:p>
    <w:p w14:paraId="65A43551" w14:textId="77777777" w:rsidR="006D03A3" w:rsidRPr="006D03A3" w:rsidRDefault="006D03A3" w:rsidP="006D03A3">
      <w:pPr>
        <w:pStyle w:val="HTMLPreformatted"/>
        <w:spacing w:line="300" w:lineRule="auto"/>
        <w:rPr>
          <w:lang w:val="en-US"/>
        </w:rPr>
      </w:pPr>
      <w:r w:rsidRPr="006D03A3">
        <w:rPr>
          <w:lang w:val="en-US"/>
        </w:rPr>
        <w:t xml:space="preserve">    Comentario.ID </w:t>
      </w:r>
      <w:r w:rsidRPr="006D03A3">
        <w:rPr>
          <w:b/>
          <w:bCs/>
          <w:color w:val="008000"/>
          <w:lang w:val="en-US"/>
        </w:rPr>
        <w:t>AS</w:t>
      </w:r>
      <w:r w:rsidRPr="006D03A3">
        <w:rPr>
          <w:lang w:val="en-US"/>
        </w:rPr>
        <w:t xml:space="preserve"> </w:t>
      </w:r>
      <w:proofErr w:type="spellStart"/>
      <w:r w:rsidRPr="006D03A3">
        <w:rPr>
          <w:lang w:val="en-US"/>
        </w:rPr>
        <w:t>ID_Comentario</w:t>
      </w:r>
      <w:proofErr w:type="spellEnd"/>
      <w:r w:rsidRPr="006D03A3">
        <w:rPr>
          <w:lang w:val="en-US"/>
        </w:rPr>
        <w:t>,</w:t>
      </w:r>
    </w:p>
    <w:p w14:paraId="679E47A1" w14:textId="77777777" w:rsidR="006D03A3" w:rsidRDefault="006D03A3" w:rsidP="006D03A3">
      <w:pPr>
        <w:pStyle w:val="HTMLPreformatted"/>
        <w:spacing w:line="300" w:lineRule="auto"/>
      </w:pPr>
      <w:r w:rsidRPr="006D03A3">
        <w:rPr>
          <w:lang w:val="en-US"/>
        </w:rPr>
        <w:t xml:space="preserve">    </w:t>
      </w:r>
      <w:proofErr w:type="spellStart"/>
      <w:r>
        <w:t>Comentario.contenido</w:t>
      </w:r>
      <w:proofErr w:type="spellEnd"/>
      <w:r>
        <w:t xml:space="preserve"> </w:t>
      </w:r>
      <w:r>
        <w:rPr>
          <w:b/>
          <w:bCs/>
          <w:color w:val="008000"/>
        </w:rPr>
        <w:t>AS</w:t>
      </w:r>
      <w:r>
        <w:t xml:space="preserve"> </w:t>
      </w:r>
      <w:proofErr w:type="spellStart"/>
      <w:r>
        <w:t>Contenido_Comentario</w:t>
      </w:r>
      <w:proofErr w:type="spellEnd"/>
      <w:r>
        <w:t>,</w:t>
      </w:r>
    </w:p>
    <w:p w14:paraId="3E2ED836"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14:paraId="26295899"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14:paraId="1B38BC47" w14:textId="77777777" w:rsidR="006D03A3" w:rsidRDefault="006D03A3" w:rsidP="006D03A3">
      <w:pPr>
        <w:pStyle w:val="HTMLPreformatted"/>
        <w:spacing w:line="300" w:lineRule="auto"/>
      </w:pPr>
      <w:r>
        <w:rPr>
          <w:b/>
          <w:bCs/>
          <w:color w:val="008000"/>
        </w:rPr>
        <w:t>FROM</w:t>
      </w:r>
      <w:r>
        <w:t xml:space="preserve"> </w:t>
      </w:r>
    </w:p>
    <w:p w14:paraId="6A9BA956" w14:textId="77777777" w:rsidR="006D03A3" w:rsidRDefault="006D03A3" w:rsidP="006D03A3">
      <w:pPr>
        <w:pStyle w:val="HTMLPreformatted"/>
        <w:spacing w:line="300" w:lineRule="auto"/>
      </w:pPr>
      <w:r>
        <w:t xml:space="preserve">    Comentario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Comentario.ID_campa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14:paraId="70BC3543" w14:textId="77777777" w:rsidR="006D03A3" w:rsidRDefault="006D03A3">
      <w:pPr>
        <w:rPr>
          <w:lang w:val="es-EC"/>
        </w:rPr>
      </w:pPr>
    </w:p>
    <w:p w14:paraId="7F543031" w14:textId="77777777" w:rsidR="006D03A3" w:rsidRDefault="006D03A3" w:rsidP="006D03A3">
      <w:pPr>
        <w:pStyle w:val="HTMLPreformatted"/>
        <w:spacing w:line="300" w:lineRule="auto"/>
      </w:pPr>
      <w:r>
        <w:rPr>
          <w:i/>
          <w:iCs/>
          <w:color w:val="408080"/>
        </w:rPr>
        <w:t>-- 3. Vista de Donaciones por Campaña:</w:t>
      </w:r>
    </w:p>
    <w:p w14:paraId="5BC9B485" w14:textId="77777777" w:rsidR="006D03A3" w:rsidRDefault="006D03A3" w:rsidP="006D03A3">
      <w:pPr>
        <w:pStyle w:val="HTMLPreformatted"/>
        <w:spacing w:line="300" w:lineRule="auto"/>
      </w:pPr>
      <w:r>
        <w:rPr>
          <w:b/>
          <w:bCs/>
          <w:color w:val="008000"/>
        </w:rPr>
        <w:t>CREATE</w:t>
      </w:r>
      <w:r>
        <w:t xml:space="preserve"> VIEW </w:t>
      </w:r>
      <w:proofErr w:type="spellStart"/>
      <w:r>
        <w:t>Donaciones_Por_Campa</w:t>
      </w:r>
      <w:r>
        <w:rPr>
          <w:bdr w:val="single" w:sz="6" w:space="0" w:color="FF0000" w:frame="1"/>
        </w:rPr>
        <w:t>ñ</w:t>
      </w:r>
      <w:r>
        <w:t>a</w:t>
      </w:r>
      <w:proofErr w:type="spellEnd"/>
      <w:r>
        <w:t xml:space="preserve"> </w:t>
      </w:r>
      <w:r>
        <w:rPr>
          <w:b/>
          <w:bCs/>
          <w:color w:val="008000"/>
        </w:rPr>
        <w:t>AS</w:t>
      </w:r>
    </w:p>
    <w:p w14:paraId="641F41BC" w14:textId="77777777" w:rsidR="006D03A3" w:rsidRDefault="006D03A3" w:rsidP="006D03A3">
      <w:pPr>
        <w:pStyle w:val="HTMLPreformatted"/>
        <w:spacing w:line="300" w:lineRule="auto"/>
      </w:pPr>
      <w:r>
        <w:rPr>
          <w:b/>
          <w:bCs/>
          <w:color w:val="008000"/>
        </w:rPr>
        <w:t>SELECT</w:t>
      </w:r>
      <w:r>
        <w:t xml:space="preserve"> </w:t>
      </w:r>
    </w:p>
    <w:p w14:paraId="1E29A6F6" w14:textId="77777777" w:rsidR="006D03A3" w:rsidRDefault="006D03A3" w:rsidP="006D03A3">
      <w:pPr>
        <w:pStyle w:val="HTMLPreformatted"/>
        <w:spacing w:line="300" w:lineRule="auto"/>
      </w:pPr>
      <w:r>
        <w:t xml:space="preserve">    </w:t>
      </w:r>
      <w:proofErr w:type="spellStart"/>
      <w:r>
        <w:t>Donaci</w:t>
      </w:r>
      <w:r>
        <w:rPr>
          <w:bdr w:val="single" w:sz="6" w:space="0" w:color="FF0000" w:frame="1"/>
        </w:rPr>
        <w:t>ó</w:t>
      </w:r>
      <w:r>
        <w:t>n_Pago.ID</w:t>
      </w:r>
      <w:proofErr w:type="spellEnd"/>
      <w:r>
        <w:t xml:space="preserve"> </w:t>
      </w:r>
      <w:r>
        <w:rPr>
          <w:b/>
          <w:bCs/>
          <w:color w:val="008000"/>
        </w:rPr>
        <w:t>AS</w:t>
      </w:r>
      <w:r>
        <w:t xml:space="preserve"> </w:t>
      </w:r>
      <w:proofErr w:type="spellStart"/>
      <w:r>
        <w:t>ID_Donaci</w:t>
      </w:r>
      <w:r>
        <w:rPr>
          <w:bdr w:val="single" w:sz="6" w:space="0" w:color="FF0000" w:frame="1"/>
        </w:rPr>
        <w:t>ó</w:t>
      </w:r>
      <w:r>
        <w:t>n</w:t>
      </w:r>
      <w:proofErr w:type="spellEnd"/>
      <w:r>
        <w:t>,</w:t>
      </w:r>
    </w:p>
    <w:p w14:paraId="3EF6E0CB" w14:textId="77777777" w:rsidR="006D03A3" w:rsidRDefault="006D03A3" w:rsidP="006D03A3">
      <w:pPr>
        <w:pStyle w:val="HTMLPreformatted"/>
        <w:spacing w:line="300" w:lineRule="auto"/>
      </w:pPr>
      <w:r>
        <w:t xml:space="preserve">    </w:t>
      </w:r>
      <w:proofErr w:type="spellStart"/>
      <w:r>
        <w:t>Donaci</w:t>
      </w:r>
      <w:r>
        <w:rPr>
          <w:bdr w:val="single" w:sz="6" w:space="0" w:color="FF0000" w:frame="1"/>
        </w:rPr>
        <w:t>ó</w:t>
      </w:r>
      <w:r>
        <w:t>n_Pago.monto</w:t>
      </w:r>
      <w:proofErr w:type="spellEnd"/>
      <w:r>
        <w:t xml:space="preserve"> </w:t>
      </w:r>
      <w:r>
        <w:rPr>
          <w:b/>
          <w:bCs/>
          <w:color w:val="008000"/>
        </w:rPr>
        <w:t>AS</w:t>
      </w:r>
      <w:r>
        <w:t xml:space="preserve"> </w:t>
      </w:r>
      <w:proofErr w:type="spellStart"/>
      <w:r>
        <w:t>Monto_Donaci</w:t>
      </w:r>
      <w:r>
        <w:rPr>
          <w:bdr w:val="single" w:sz="6" w:space="0" w:color="FF0000" w:frame="1"/>
        </w:rPr>
        <w:t>ó</w:t>
      </w:r>
      <w:r>
        <w:t>n</w:t>
      </w:r>
      <w:proofErr w:type="spellEnd"/>
      <w:r>
        <w:t>,</w:t>
      </w:r>
    </w:p>
    <w:p w14:paraId="201A92C8"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a.ID</w:t>
      </w:r>
      <w:proofErr w:type="spellEnd"/>
      <w:r>
        <w:t xml:space="preserve"> </w:t>
      </w:r>
      <w:r>
        <w:rPr>
          <w:b/>
          <w:bCs/>
          <w:color w:val="008000"/>
        </w:rPr>
        <w:t>AS</w:t>
      </w:r>
      <w:r>
        <w:t xml:space="preserve"> </w:t>
      </w:r>
      <w:proofErr w:type="spellStart"/>
      <w:r>
        <w:t>ID_Campa</w:t>
      </w:r>
      <w:r>
        <w:rPr>
          <w:bdr w:val="single" w:sz="6" w:space="0" w:color="FF0000" w:frame="1"/>
        </w:rPr>
        <w:t>ñ</w:t>
      </w:r>
      <w:r>
        <w:t>a</w:t>
      </w:r>
      <w:proofErr w:type="spellEnd"/>
      <w:r>
        <w:t>,</w:t>
      </w:r>
    </w:p>
    <w:p w14:paraId="367DBDA0" w14:textId="77777777" w:rsidR="006D03A3" w:rsidRDefault="006D03A3" w:rsidP="006D03A3">
      <w:pPr>
        <w:pStyle w:val="HTMLPreformatted"/>
        <w:spacing w:line="300" w:lineRule="auto"/>
      </w:pPr>
      <w:r>
        <w:t xml:space="preserve">    </w:t>
      </w:r>
      <w:proofErr w:type="spellStart"/>
      <w:r>
        <w:t>Campa</w:t>
      </w:r>
      <w:r>
        <w:rPr>
          <w:bdr w:val="single" w:sz="6" w:space="0" w:color="FF0000" w:frame="1"/>
        </w:rPr>
        <w:t>ñ</w:t>
      </w:r>
      <w:r>
        <w:t>a.nombre</w:t>
      </w:r>
      <w:proofErr w:type="spellEnd"/>
      <w:r>
        <w:t xml:space="preserve"> </w:t>
      </w:r>
      <w:r>
        <w:rPr>
          <w:b/>
          <w:bCs/>
          <w:color w:val="008000"/>
        </w:rPr>
        <w:t>AS</w:t>
      </w:r>
      <w:r>
        <w:t xml:space="preserve"> </w:t>
      </w:r>
      <w:proofErr w:type="spellStart"/>
      <w:r>
        <w:t>Nombre_Campa</w:t>
      </w:r>
      <w:r>
        <w:rPr>
          <w:bdr w:val="single" w:sz="6" w:space="0" w:color="FF0000" w:frame="1"/>
        </w:rPr>
        <w:t>ñ</w:t>
      </w:r>
      <w:r>
        <w:t>a</w:t>
      </w:r>
      <w:proofErr w:type="spellEnd"/>
    </w:p>
    <w:p w14:paraId="10E07B18" w14:textId="77777777" w:rsidR="006D03A3" w:rsidRDefault="006D03A3" w:rsidP="006D03A3">
      <w:pPr>
        <w:pStyle w:val="HTMLPreformatted"/>
        <w:spacing w:line="300" w:lineRule="auto"/>
      </w:pPr>
      <w:r>
        <w:rPr>
          <w:b/>
          <w:bCs/>
          <w:color w:val="008000"/>
        </w:rPr>
        <w:t>FROM</w:t>
      </w:r>
      <w:r>
        <w:t xml:space="preserve"> </w:t>
      </w:r>
    </w:p>
    <w:p w14:paraId="0EDF04A4" w14:textId="77777777" w:rsidR="006D03A3" w:rsidRDefault="006D03A3" w:rsidP="006D03A3">
      <w:pPr>
        <w:pStyle w:val="HTMLPreformatted"/>
        <w:spacing w:line="300" w:lineRule="auto"/>
        <w:ind w:right="-574"/>
      </w:pPr>
      <w:r>
        <w:t xml:space="preserve">    </w:t>
      </w:r>
      <w:proofErr w:type="spellStart"/>
      <w:r>
        <w:t>Donaci</w:t>
      </w:r>
      <w:r>
        <w:rPr>
          <w:bdr w:val="single" w:sz="6" w:space="0" w:color="FF0000" w:frame="1"/>
        </w:rPr>
        <w:t>ó</w:t>
      </w:r>
      <w:r>
        <w:t>n_Pago</w:t>
      </w:r>
      <w:proofErr w:type="spellEnd"/>
      <w:r>
        <w:t xml:space="preserve"> </w:t>
      </w:r>
      <w:r>
        <w:rPr>
          <w:b/>
          <w:bCs/>
          <w:color w:val="008000"/>
        </w:rPr>
        <w:t>JOIN</w:t>
      </w:r>
      <w:r>
        <w:t xml:space="preserve"> Campa</w:t>
      </w:r>
      <w:r>
        <w:rPr>
          <w:bdr w:val="single" w:sz="6" w:space="0" w:color="FF0000" w:frame="1"/>
        </w:rPr>
        <w:t>ñ</w:t>
      </w:r>
      <w:r>
        <w:t xml:space="preserve">a </w:t>
      </w:r>
      <w:r>
        <w:rPr>
          <w:b/>
          <w:bCs/>
          <w:color w:val="008000"/>
        </w:rPr>
        <w:t>ON</w:t>
      </w:r>
      <w:r>
        <w:t xml:space="preserve"> </w:t>
      </w:r>
      <w:proofErr w:type="spellStart"/>
      <w:r>
        <w:t>Donaci</w:t>
      </w:r>
      <w:r>
        <w:rPr>
          <w:bdr w:val="single" w:sz="6" w:space="0" w:color="FF0000" w:frame="1"/>
        </w:rPr>
        <w:t>ó</w:t>
      </w:r>
      <w:r>
        <w:t>n_Pago.ID_campa</w:t>
      </w:r>
      <w:r>
        <w:rPr>
          <w:bdr w:val="single" w:sz="6" w:space="0" w:color="FF0000" w:frame="1"/>
        </w:rPr>
        <w:t>ñ</w:t>
      </w:r>
      <w:r>
        <w:t>a</w:t>
      </w:r>
      <w:proofErr w:type="spellEnd"/>
      <w:r>
        <w:t xml:space="preserve"> </w:t>
      </w:r>
      <w:r>
        <w:rPr>
          <w:color w:val="666666"/>
        </w:rPr>
        <w:t>=</w:t>
      </w:r>
      <w:r>
        <w:t xml:space="preserve"> </w:t>
      </w:r>
      <w:proofErr w:type="spellStart"/>
      <w:r>
        <w:t>Campa</w:t>
      </w:r>
      <w:r>
        <w:rPr>
          <w:bdr w:val="single" w:sz="6" w:space="0" w:color="FF0000" w:frame="1"/>
        </w:rPr>
        <w:t>ñ</w:t>
      </w:r>
      <w:r>
        <w:t>a.ID</w:t>
      </w:r>
      <w:proofErr w:type="spellEnd"/>
      <w:r>
        <w:t>;</w:t>
      </w:r>
    </w:p>
    <w:p w14:paraId="1CC1AE8B" w14:textId="77777777" w:rsidR="006D03A3" w:rsidRDefault="006D03A3">
      <w:pPr>
        <w:rPr>
          <w:lang w:val="es-EC"/>
        </w:rPr>
      </w:pPr>
    </w:p>
    <w:p w14:paraId="4D51CF5B" w14:textId="77777777" w:rsidR="006D03A3" w:rsidRDefault="006D03A3">
      <w:pPr>
        <w:rPr>
          <w:lang w:val="es-EC"/>
        </w:rPr>
      </w:pPr>
    </w:p>
    <w:p w14:paraId="568CAD20" w14:textId="77777777" w:rsidR="006D03A3" w:rsidRDefault="006D03A3">
      <w:pPr>
        <w:rPr>
          <w:lang w:val="es-EC"/>
        </w:rPr>
      </w:pPr>
    </w:p>
    <w:p w14:paraId="0708BB85" w14:textId="77777777" w:rsidR="00036CAB" w:rsidRDefault="00036CAB">
      <w:pPr>
        <w:rPr>
          <w:lang w:val="es-EC"/>
        </w:rPr>
      </w:pPr>
    </w:p>
    <w:p w14:paraId="6DDA8102" w14:textId="77777777" w:rsidR="005C55A0" w:rsidRDefault="005C55A0" w:rsidP="005C55A0">
      <w:pPr>
        <w:pStyle w:val="HTMLPreformatted"/>
        <w:spacing w:line="300" w:lineRule="auto"/>
      </w:pPr>
      <w:r>
        <w:rPr>
          <w:i/>
          <w:iCs/>
          <w:color w:val="408080"/>
        </w:rPr>
        <w:t>-- 4. Vista de Usuarios y sus Donaciones:</w:t>
      </w:r>
    </w:p>
    <w:p w14:paraId="72942881" w14:textId="77777777" w:rsidR="005C55A0" w:rsidRDefault="005C55A0" w:rsidP="005C55A0">
      <w:pPr>
        <w:pStyle w:val="HTMLPreformatted"/>
        <w:spacing w:line="300" w:lineRule="auto"/>
      </w:pPr>
      <w:r>
        <w:rPr>
          <w:b/>
          <w:bCs/>
          <w:color w:val="008000"/>
        </w:rPr>
        <w:t>CREATE</w:t>
      </w:r>
      <w:r>
        <w:t xml:space="preserve"> VIEW </w:t>
      </w:r>
      <w:proofErr w:type="spellStart"/>
      <w:r>
        <w:t>Usuarios_Donaciones</w:t>
      </w:r>
      <w:proofErr w:type="spellEnd"/>
      <w:r>
        <w:t xml:space="preserve"> </w:t>
      </w:r>
      <w:r>
        <w:rPr>
          <w:b/>
          <w:bCs/>
          <w:color w:val="008000"/>
        </w:rPr>
        <w:t>AS</w:t>
      </w:r>
    </w:p>
    <w:p w14:paraId="38E2C397" w14:textId="77777777" w:rsidR="005C55A0" w:rsidRDefault="005C55A0" w:rsidP="005C55A0">
      <w:pPr>
        <w:pStyle w:val="HTMLPreformatted"/>
        <w:spacing w:line="300" w:lineRule="auto"/>
      </w:pPr>
      <w:r>
        <w:rPr>
          <w:b/>
          <w:bCs/>
          <w:color w:val="008000"/>
        </w:rPr>
        <w:t>SELECT</w:t>
      </w:r>
      <w:r>
        <w:t xml:space="preserve"> </w:t>
      </w:r>
    </w:p>
    <w:p w14:paraId="6E7652E4" w14:textId="77777777" w:rsidR="005C55A0" w:rsidRDefault="005C55A0" w:rsidP="005C55A0">
      <w:pPr>
        <w:pStyle w:val="HTMLPreformatted"/>
        <w:spacing w:line="300" w:lineRule="auto"/>
      </w:pPr>
      <w:r>
        <w:t xml:space="preserve">    </w:t>
      </w:r>
      <w:proofErr w:type="spellStart"/>
      <w:r>
        <w:t>Usuario.ID</w:t>
      </w:r>
      <w:proofErr w:type="spellEnd"/>
      <w:r>
        <w:t xml:space="preserve"> </w:t>
      </w:r>
      <w:r>
        <w:rPr>
          <w:b/>
          <w:bCs/>
          <w:color w:val="008000"/>
        </w:rPr>
        <w:t>AS</w:t>
      </w:r>
      <w:r>
        <w:t xml:space="preserve"> </w:t>
      </w:r>
      <w:proofErr w:type="spellStart"/>
      <w:r>
        <w:t>ID_Usuario</w:t>
      </w:r>
      <w:proofErr w:type="spellEnd"/>
      <w:r>
        <w:t>,</w:t>
      </w:r>
    </w:p>
    <w:p w14:paraId="4C56E944" w14:textId="77777777" w:rsidR="005C55A0" w:rsidRDefault="005C55A0" w:rsidP="005C55A0">
      <w:pPr>
        <w:pStyle w:val="HTMLPreformatted"/>
        <w:spacing w:line="300" w:lineRule="auto"/>
      </w:pPr>
      <w:r>
        <w:t xml:space="preserve">    </w:t>
      </w:r>
      <w:proofErr w:type="spellStart"/>
      <w:r>
        <w:t>Usuario.nombre</w:t>
      </w:r>
      <w:proofErr w:type="spellEnd"/>
      <w:r>
        <w:t xml:space="preserve"> </w:t>
      </w:r>
      <w:r>
        <w:rPr>
          <w:b/>
          <w:bCs/>
          <w:color w:val="008000"/>
        </w:rPr>
        <w:t>AS</w:t>
      </w:r>
      <w:r>
        <w:t xml:space="preserve"> </w:t>
      </w:r>
      <w:proofErr w:type="spellStart"/>
      <w:r>
        <w:t>Nombre_Usuario</w:t>
      </w:r>
      <w:proofErr w:type="spellEnd"/>
      <w:r>
        <w:t>,</w:t>
      </w:r>
    </w:p>
    <w:p w14:paraId="3D3FBA08" w14:textId="77777777" w:rsidR="005C55A0" w:rsidRDefault="005C55A0" w:rsidP="005C55A0">
      <w:pPr>
        <w:pStyle w:val="HTMLPreformatted"/>
        <w:spacing w:line="300" w:lineRule="auto"/>
      </w:pPr>
      <w:r>
        <w:t xml:space="preserve">    </w:t>
      </w:r>
      <w:proofErr w:type="spellStart"/>
      <w:r>
        <w:t>Donaci</w:t>
      </w:r>
      <w:r>
        <w:rPr>
          <w:bdr w:val="single" w:sz="6" w:space="0" w:color="FF0000" w:frame="1"/>
        </w:rPr>
        <w:t>ó</w:t>
      </w:r>
      <w:r>
        <w:t>n_Pago.ID</w:t>
      </w:r>
      <w:proofErr w:type="spellEnd"/>
      <w:r>
        <w:t xml:space="preserve"> </w:t>
      </w:r>
      <w:r>
        <w:rPr>
          <w:b/>
          <w:bCs/>
          <w:color w:val="008000"/>
        </w:rPr>
        <w:t>AS</w:t>
      </w:r>
      <w:r>
        <w:t xml:space="preserve"> </w:t>
      </w:r>
      <w:proofErr w:type="spellStart"/>
      <w:r>
        <w:t>ID_Donaci</w:t>
      </w:r>
      <w:r>
        <w:rPr>
          <w:bdr w:val="single" w:sz="6" w:space="0" w:color="FF0000" w:frame="1"/>
        </w:rPr>
        <w:t>ó</w:t>
      </w:r>
      <w:r>
        <w:t>n</w:t>
      </w:r>
      <w:proofErr w:type="spellEnd"/>
      <w:r>
        <w:t>,</w:t>
      </w:r>
    </w:p>
    <w:p w14:paraId="50D0A710" w14:textId="77777777" w:rsidR="005C55A0" w:rsidRDefault="005C55A0" w:rsidP="005C55A0">
      <w:pPr>
        <w:pStyle w:val="HTMLPreformatted"/>
        <w:spacing w:line="300" w:lineRule="auto"/>
      </w:pPr>
      <w:r>
        <w:t xml:space="preserve">    </w:t>
      </w:r>
      <w:proofErr w:type="spellStart"/>
      <w:r>
        <w:t>Donaci</w:t>
      </w:r>
      <w:r>
        <w:rPr>
          <w:bdr w:val="single" w:sz="6" w:space="0" w:color="FF0000" w:frame="1"/>
        </w:rPr>
        <w:t>ó</w:t>
      </w:r>
      <w:r>
        <w:t>n_Pago.monto</w:t>
      </w:r>
      <w:proofErr w:type="spellEnd"/>
      <w:r>
        <w:t xml:space="preserve"> </w:t>
      </w:r>
      <w:r>
        <w:rPr>
          <w:b/>
          <w:bCs/>
          <w:color w:val="008000"/>
        </w:rPr>
        <w:t>AS</w:t>
      </w:r>
      <w:r>
        <w:t xml:space="preserve"> </w:t>
      </w:r>
      <w:proofErr w:type="spellStart"/>
      <w:r>
        <w:t>Monto_Donaci</w:t>
      </w:r>
      <w:r>
        <w:rPr>
          <w:bdr w:val="single" w:sz="6" w:space="0" w:color="FF0000" w:frame="1"/>
        </w:rPr>
        <w:t>ó</w:t>
      </w:r>
      <w:r>
        <w:t>n</w:t>
      </w:r>
      <w:proofErr w:type="spellEnd"/>
    </w:p>
    <w:p w14:paraId="6FA5E8B3" w14:textId="77777777" w:rsidR="005C55A0" w:rsidRDefault="005C55A0" w:rsidP="005C55A0">
      <w:pPr>
        <w:pStyle w:val="HTMLPreformatted"/>
        <w:spacing w:line="300" w:lineRule="auto"/>
      </w:pPr>
      <w:r>
        <w:rPr>
          <w:b/>
          <w:bCs/>
          <w:color w:val="008000"/>
        </w:rPr>
        <w:t>FROM</w:t>
      </w:r>
      <w:r>
        <w:t xml:space="preserve"> </w:t>
      </w:r>
    </w:p>
    <w:p w14:paraId="4ADD1DB4" w14:textId="77777777" w:rsidR="005C55A0" w:rsidRDefault="005C55A0" w:rsidP="005C55A0">
      <w:pPr>
        <w:pStyle w:val="HTMLPreformatted"/>
        <w:spacing w:line="300" w:lineRule="auto"/>
        <w:ind w:right="-716"/>
      </w:pPr>
      <w:r>
        <w:t xml:space="preserve">    Usuario </w:t>
      </w:r>
      <w:r>
        <w:rPr>
          <w:b/>
          <w:bCs/>
          <w:color w:val="008000"/>
        </w:rPr>
        <w:t>JOIN</w:t>
      </w:r>
      <w:r>
        <w:t xml:space="preserve"> </w:t>
      </w:r>
      <w:proofErr w:type="spellStart"/>
      <w:r>
        <w:t>Donaci</w:t>
      </w:r>
      <w:r>
        <w:rPr>
          <w:bdr w:val="single" w:sz="6" w:space="0" w:color="FF0000" w:frame="1"/>
        </w:rPr>
        <w:t>ó</w:t>
      </w:r>
      <w:r>
        <w:t>n_Pago</w:t>
      </w:r>
      <w:proofErr w:type="spellEnd"/>
      <w:r>
        <w:t xml:space="preserve"> </w:t>
      </w:r>
      <w:r>
        <w:rPr>
          <w:b/>
          <w:bCs/>
          <w:color w:val="008000"/>
        </w:rPr>
        <w:t>ON</w:t>
      </w:r>
      <w:r>
        <w:t xml:space="preserve"> </w:t>
      </w:r>
      <w:proofErr w:type="spellStart"/>
      <w:r>
        <w:t>Usuario.ID</w:t>
      </w:r>
      <w:proofErr w:type="spellEnd"/>
      <w:r>
        <w:t xml:space="preserve"> </w:t>
      </w:r>
      <w:r>
        <w:rPr>
          <w:color w:val="666666"/>
        </w:rPr>
        <w:t>=</w:t>
      </w:r>
      <w:r>
        <w:t xml:space="preserve"> </w:t>
      </w:r>
      <w:proofErr w:type="spellStart"/>
      <w:r>
        <w:t>Donaci</w:t>
      </w:r>
      <w:r>
        <w:rPr>
          <w:bdr w:val="single" w:sz="6" w:space="0" w:color="FF0000" w:frame="1"/>
        </w:rPr>
        <w:t>ó</w:t>
      </w:r>
      <w:r>
        <w:t>n_Pago.ID_usuario</w:t>
      </w:r>
      <w:proofErr w:type="spellEnd"/>
      <w:r>
        <w:t>;</w:t>
      </w:r>
    </w:p>
    <w:p w14:paraId="1FC953D7" w14:textId="77777777" w:rsidR="006D03A3" w:rsidRDefault="006D03A3">
      <w:pPr>
        <w:rPr>
          <w:lang w:val="es-EC"/>
        </w:rPr>
      </w:pPr>
    </w:p>
    <w:p w14:paraId="09A22398" w14:textId="77777777" w:rsidR="005C55A0" w:rsidRPr="006D03A3" w:rsidRDefault="005C55A0">
      <w:pPr>
        <w:rPr>
          <w:lang w:val="es-EC"/>
        </w:rPr>
      </w:pPr>
    </w:p>
    <w:p w14:paraId="2C3C3272" w14:textId="3D24F375" w:rsidR="00D00AA1" w:rsidRPr="006D03A3" w:rsidRDefault="00000000">
      <w:pPr>
        <w:pStyle w:val="Heading1"/>
        <w:rPr>
          <w:lang w:val="es-EC"/>
        </w:rPr>
      </w:pPr>
      <w:r w:rsidRPr="006D03A3">
        <w:rPr>
          <w:lang w:val="es-EC"/>
        </w:rPr>
        <w:t xml:space="preserve">3. </w:t>
      </w:r>
      <w:r w:rsidR="00036CAB">
        <w:rPr>
          <w:lang w:val="es-EC"/>
        </w:rPr>
        <w:t>Procesos almacenados</w:t>
      </w:r>
    </w:p>
    <w:p w14:paraId="1C680A0C" w14:textId="464A360B" w:rsidR="005C55A0" w:rsidRDefault="00000000">
      <w:pPr>
        <w:rPr>
          <w:lang w:val="es-EC"/>
        </w:rPr>
      </w:pPr>
      <w:r w:rsidRPr="006D03A3">
        <w:rPr>
          <w:lang w:val="es-EC"/>
        </w:rPr>
        <w:br/>
        <w:t xml:space="preserve">Se han creado </w:t>
      </w:r>
      <w:r w:rsidR="00036CAB">
        <w:rPr>
          <w:lang w:val="es-EC"/>
        </w:rPr>
        <w:t xml:space="preserve">procesos almacenados </w:t>
      </w:r>
      <w:r w:rsidRPr="006D03A3">
        <w:rPr>
          <w:lang w:val="es-EC"/>
        </w:rPr>
        <w:t xml:space="preserve">para las operaciones básicas de inserción, actualización y eliminación de registros en las tablas principales del sistema. Estos </w:t>
      </w:r>
      <w:r w:rsidR="00036CAB">
        <w:rPr>
          <w:lang w:val="es-EC"/>
        </w:rPr>
        <w:t>procesos almacenados</w:t>
      </w:r>
      <w:r w:rsidRPr="006D03A3">
        <w:rPr>
          <w:lang w:val="es-EC"/>
        </w:rPr>
        <w:t xml:space="preserve"> no solo hacen que las operaciones sean más eficientes, sino que también proporcionan una capa adicional de seguridad al evitar la inyección de SQL.</w:t>
      </w:r>
    </w:p>
    <w:p w14:paraId="5E561E89" w14:textId="77777777" w:rsidR="005C55A0" w:rsidRDefault="005C55A0" w:rsidP="00D372A1">
      <w:pPr>
        <w:pStyle w:val="Heading2"/>
        <w:rPr>
          <w:lang w:val="es-EC"/>
        </w:rPr>
      </w:pPr>
      <w:r>
        <w:rPr>
          <w:lang w:val="es-EC"/>
        </w:rPr>
        <w:t>SP 1</w:t>
      </w:r>
    </w:p>
    <w:p w14:paraId="28DE661B" w14:textId="77777777" w:rsidR="00D372A1" w:rsidRDefault="00D372A1" w:rsidP="00D372A1">
      <w:pPr>
        <w:rPr>
          <w:lang w:val="es-EC"/>
        </w:rPr>
      </w:pPr>
    </w:p>
    <w:p w14:paraId="76FFE8B4" w14:textId="5472D9F0" w:rsidR="00D372A1" w:rsidRPr="00D372A1" w:rsidRDefault="00D372A1" w:rsidP="00D372A1">
      <w:pPr>
        <w:rPr>
          <w:lang w:val="es-EC"/>
        </w:rPr>
      </w:pPr>
      <w:r w:rsidRPr="005C55A0">
        <w:rPr>
          <w:lang w:val="es-EC"/>
        </w:rPr>
        <w:t xml:space="preserve">Este </w:t>
      </w:r>
      <w:r w:rsidR="00036CAB">
        <w:rPr>
          <w:lang w:val="es-EC"/>
        </w:rPr>
        <w:t xml:space="preserve">proceso </w:t>
      </w:r>
      <w:proofErr w:type="spellStart"/>
      <w:r w:rsidR="00036CAB">
        <w:rPr>
          <w:lang w:val="es-EC"/>
        </w:rPr>
        <w:t>almacecnado</w:t>
      </w:r>
      <w:proofErr w:type="spellEnd"/>
      <w:r w:rsidRPr="005C55A0">
        <w:rPr>
          <w:lang w:val="es-EC"/>
        </w:rPr>
        <w:t xml:space="preserve"> (SP) llamado </w:t>
      </w:r>
      <w:r w:rsidRPr="00085014">
        <w:rPr>
          <w:lang w:val="es-EC"/>
        </w:rPr>
        <w:t>“</w:t>
      </w:r>
      <w:proofErr w:type="spellStart"/>
      <w:r w:rsidRPr="00085014">
        <w:rPr>
          <w:lang w:val="es-EC"/>
        </w:rPr>
        <w:t>InsertUsuario</w:t>
      </w:r>
      <w:proofErr w:type="spellEnd"/>
      <w:r w:rsidRPr="00085014">
        <w:rPr>
          <w:lang w:val="es-EC"/>
        </w:rPr>
        <w:t xml:space="preserve">” </w:t>
      </w:r>
      <w:r w:rsidRPr="005C55A0">
        <w:rPr>
          <w:lang w:val="es-EC"/>
        </w:rPr>
        <w:t xml:space="preserve">se diseñó para insertar nuevos registros en la tabla </w:t>
      </w:r>
      <w:r>
        <w:rPr>
          <w:lang w:val="es-EC"/>
        </w:rPr>
        <w:t>“</w:t>
      </w:r>
      <w:r w:rsidRPr="005C55A0">
        <w:rPr>
          <w:lang w:val="es-EC"/>
        </w:rPr>
        <w:t>Usuario</w:t>
      </w:r>
      <w:r>
        <w:rPr>
          <w:lang w:val="es-EC"/>
        </w:rPr>
        <w:t>”</w:t>
      </w:r>
      <w:r w:rsidRPr="005C55A0">
        <w:rPr>
          <w:lang w:val="es-EC"/>
        </w:rPr>
        <w:t xml:space="preserve">. </w:t>
      </w:r>
    </w:p>
    <w:p w14:paraId="528F4BDB" w14:textId="77777777" w:rsidR="00085014" w:rsidRDefault="00085014" w:rsidP="005C55A0">
      <w:pPr>
        <w:rPr>
          <w:lang w:val="es-EC"/>
        </w:rPr>
      </w:pPr>
      <w:r>
        <w:rPr>
          <w:lang w:val="es-EC"/>
        </w:rPr>
        <w:t>E</w:t>
      </w:r>
      <w:r w:rsidRPr="005C55A0">
        <w:rPr>
          <w:lang w:val="es-EC"/>
        </w:rPr>
        <w:t>ste SP proporciona una forma segura y eficiente de insertar nuevos usuarios en la base de datos, garantizando que el email proporcionado sea válido y manejando errores de forma adecuada. Además, al utilizar transacciones, se asegura de que la base de datos se mantenga en un estado consistente incluso si ocurren errores durante la inserción.</w:t>
      </w:r>
    </w:p>
    <w:p w14:paraId="5E5E042C" w14:textId="77777777" w:rsidR="005C55A0" w:rsidRPr="005C55A0" w:rsidRDefault="005C55A0" w:rsidP="005C55A0">
      <w:pPr>
        <w:rPr>
          <w:lang w:val="es-EC"/>
        </w:rPr>
      </w:pPr>
      <w:r w:rsidRPr="005C55A0">
        <w:rPr>
          <w:lang w:val="es-EC"/>
        </w:rPr>
        <w:t>Aquí está su funcionamiento desglosado:</w:t>
      </w:r>
    </w:p>
    <w:p w14:paraId="57D2F03D" w14:textId="77777777" w:rsidR="005C55A0" w:rsidRPr="00085014" w:rsidRDefault="005C55A0" w:rsidP="005C55A0">
      <w:pPr>
        <w:rPr>
          <w:b/>
          <w:bCs/>
          <w:lang w:val="es-EC"/>
        </w:rPr>
      </w:pPr>
      <w:r w:rsidRPr="00085014">
        <w:rPr>
          <w:b/>
          <w:bCs/>
          <w:lang w:val="es-EC"/>
        </w:rPr>
        <w:t>1. Parámetros de Entrada:</w:t>
      </w:r>
    </w:p>
    <w:p w14:paraId="52572F59" w14:textId="77777777" w:rsidR="005C55A0" w:rsidRPr="005C55A0" w:rsidRDefault="005C55A0" w:rsidP="005C55A0">
      <w:pPr>
        <w:rPr>
          <w:lang w:val="es-EC"/>
        </w:rPr>
      </w:pPr>
      <w:r w:rsidRPr="005C55A0">
        <w:rPr>
          <w:lang w:val="es-EC"/>
        </w:rPr>
        <w:t xml:space="preserve">   - </w:t>
      </w:r>
      <w:r w:rsidR="00085014">
        <w:rPr>
          <w:lang w:val="es-EC"/>
        </w:rPr>
        <w:t>“</w:t>
      </w:r>
      <w:proofErr w:type="spellStart"/>
      <w:r w:rsidRPr="005C55A0">
        <w:rPr>
          <w:lang w:val="es-EC"/>
        </w:rPr>
        <w:t>nombre_param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email_param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contraseña_param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tarjetaDebito_param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ID_tipo_usuario_param</w:t>
      </w:r>
      <w:proofErr w:type="spellEnd"/>
      <w:r w:rsidR="00085014">
        <w:rPr>
          <w:lang w:val="es-EC"/>
        </w:rPr>
        <w:t>”</w:t>
      </w:r>
      <w:r w:rsidRPr="005C55A0">
        <w:rPr>
          <w:lang w:val="es-EC"/>
        </w:rPr>
        <w:t xml:space="preserve">, </w:t>
      </w:r>
      <w:r w:rsidR="00085014">
        <w:rPr>
          <w:lang w:val="es-EC"/>
        </w:rPr>
        <w:t>“</w:t>
      </w:r>
      <w:proofErr w:type="spellStart"/>
      <w:r w:rsidRPr="005C55A0">
        <w:rPr>
          <w:lang w:val="es-EC"/>
        </w:rPr>
        <w:t>ID_campaña_param</w:t>
      </w:r>
      <w:proofErr w:type="spellEnd"/>
      <w:r w:rsidR="00085014">
        <w:rPr>
          <w:lang w:val="es-EC"/>
        </w:rPr>
        <w:t>”</w:t>
      </w:r>
      <w:r w:rsidRPr="005C55A0">
        <w:rPr>
          <w:lang w:val="es-EC"/>
        </w:rPr>
        <w:t xml:space="preserve">: Estos son los parámetros que se esperan recibir cuando se llama al SP. Corresponden a los campos que se desean insertar en la tabla </w:t>
      </w:r>
      <w:r w:rsidR="00085014">
        <w:rPr>
          <w:lang w:val="es-EC"/>
        </w:rPr>
        <w:t>“</w:t>
      </w:r>
      <w:r w:rsidRPr="005C55A0">
        <w:rPr>
          <w:lang w:val="es-EC"/>
        </w:rPr>
        <w:t>Usuario</w:t>
      </w:r>
      <w:r w:rsidR="00085014">
        <w:rPr>
          <w:lang w:val="es-EC"/>
        </w:rPr>
        <w:t>”</w:t>
      </w:r>
      <w:r w:rsidRPr="005C55A0">
        <w:rPr>
          <w:lang w:val="es-EC"/>
        </w:rPr>
        <w:t>.</w:t>
      </w:r>
    </w:p>
    <w:p w14:paraId="75C04557" w14:textId="77777777" w:rsidR="005C55A0" w:rsidRPr="00085014" w:rsidRDefault="005C55A0" w:rsidP="005C55A0">
      <w:pPr>
        <w:rPr>
          <w:b/>
          <w:bCs/>
          <w:lang w:val="es-EC"/>
        </w:rPr>
      </w:pPr>
      <w:r w:rsidRPr="00085014">
        <w:rPr>
          <w:b/>
          <w:bCs/>
          <w:lang w:val="es-EC"/>
        </w:rPr>
        <w:t>2. Manejo de Errores:</w:t>
      </w:r>
    </w:p>
    <w:p w14:paraId="6C311CE7" w14:textId="77777777" w:rsidR="005C55A0" w:rsidRPr="005C55A0" w:rsidRDefault="005C55A0" w:rsidP="005C55A0">
      <w:pPr>
        <w:rPr>
          <w:lang w:val="es-EC"/>
        </w:rPr>
      </w:pPr>
      <w:r w:rsidRPr="005C55A0">
        <w:rPr>
          <w:lang w:val="es-EC"/>
        </w:rPr>
        <w:lastRenderedPageBreak/>
        <w:t xml:space="preserve">   - Se declara un manejador de errores (EXIT HANDLER) para las excepciones SQL. Si ocurre algún error durante la ejecución del SP, este manejador se activará.</w:t>
      </w:r>
    </w:p>
    <w:p w14:paraId="332EC553" w14:textId="77777777" w:rsidR="005C55A0" w:rsidRPr="005C55A0" w:rsidRDefault="005C55A0" w:rsidP="005C55A0">
      <w:pPr>
        <w:rPr>
          <w:lang w:val="es-EC"/>
        </w:rPr>
      </w:pPr>
      <w:r w:rsidRPr="005C55A0">
        <w:rPr>
          <w:lang w:val="es-EC"/>
        </w:rPr>
        <w:t xml:space="preserve">   - En caso de error, se realiza un </w:t>
      </w:r>
      <w:r w:rsidR="00085014">
        <w:rPr>
          <w:lang w:val="es-EC"/>
        </w:rPr>
        <w:t>“</w:t>
      </w:r>
      <w:r w:rsidRPr="005C55A0">
        <w:rPr>
          <w:lang w:val="es-EC"/>
        </w:rPr>
        <w:t>ROLLBACK</w:t>
      </w:r>
      <w:r w:rsidR="00085014">
        <w:rPr>
          <w:lang w:val="es-EC"/>
        </w:rPr>
        <w:t>”</w:t>
      </w:r>
      <w:r w:rsidRPr="005C55A0">
        <w:rPr>
          <w:lang w:val="es-EC"/>
        </w:rPr>
        <w:t>, lo que deshace cualquier cambio hecho en la base de datos durante la transacción.</w:t>
      </w:r>
    </w:p>
    <w:p w14:paraId="2454E14A" w14:textId="77777777" w:rsidR="005C55A0" w:rsidRPr="005C55A0" w:rsidRDefault="005C55A0" w:rsidP="005C55A0">
      <w:pPr>
        <w:rPr>
          <w:lang w:val="es-EC"/>
        </w:rPr>
      </w:pPr>
      <w:r w:rsidRPr="005C55A0">
        <w:rPr>
          <w:lang w:val="es-EC"/>
        </w:rPr>
        <w:t xml:space="preserve">   - Luego, se lanza una señal (</w:t>
      </w:r>
      <w:r w:rsidR="00085014">
        <w:rPr>
          <w:lang w:val="es-EC"/>
        </w:rPr>
        <w:t>“</w:t>
      </w:r>
      <w:r w:rsidRPr="005C55A0">
        <w:rPr>
          <w:lang w:val="es-EC"/>
        </w:rPr>
        <w:t>SIGNAL</w:t>
      </w:r>
      <w:r w:rsidR="00085014">
        <w:rPr>
          <w:lang w:val="es-EC"/>
        </w:rPr>
        <w:t>”</w:t>
      </w:r>
      <w:r w:rsidRPr="005C55A0">
        <w:rPr>
          <w:lang w:val="es-EC"/>
        </w:rPr>
        <w:t>) con un mensaje de error específico.</w:t>
      </w:r>
    </w:p>
    <w:p w14:paraId="67538914" w14:textId="77777777" w:rsidR="005C55A0" w:rsidRPr="00085014" w:rsidRDefault="005C55A0" w:rsidP="005C55A0">
      <w:pPr>
        <w:rPr>
          <w:b/>
          <w:bCs/>
          <w:lang w:val="es-EC"/>
        </w:rPr>
      </w:pPr>
      <w:r w:rsidRPr="00085014">
        <w:rPr>
          <w:b/>
          <w:bCs/>
          <w:lang w:val="es-EC"/>
        </w:rPr>
        <w:t>3. Transacción:</w:t>
      </w:r>
    </w:p>
    <w:p w14:paraId="0ABEC31F" w14:textId="77777777" w:rsidR="005C55A0" w:rsidRPr="005C55A0" w:rsidRDefault="005C55A0" w:rsidP="005C55A0">
      <w:pPr>
        <w:rPr>
          <w:lang w:val="es-EC"/>
        </w:rPr>
      </w:pPr>
      <w:r w:rsidRPr="005C55A0">
        <w:rPr>
          <w:lang w:val="es-EC"/>
        </w:rPr>
        <w:t xml:space="preserve">   - Se inicia una transacción con </w:t>
      </w:r>
      <w:r w:rsidR="00085014">
        <w:rPr>
          <w:lang w:val="es-EC"/>
        </w:rPr>
        <w:t>“</w:t>
      </w:r>
      <w:r w:rsidRPr="005C55A0">
        <w:rPr>
          <w:lang w:val="es-EC"/>
        </w:rPr>
        <w:t>START TRANSACTION</w:t>
      </w:r>
      <w:r w:rsidR="00085014">
        <w:rPr>
          <w:lang w:val="es-EC"/>
        </w:rPr>
        <w:t>”</w:t>
      </w:r>
      <w:r w:rsidRPr="005C55A0">
        <w:rPr>
          <w:lang w:val="es-EC"/>
        </w:rPr>
        <w:t xml:space="preserve">. Esto significa que cualquier cambio hecho en la base de datos no se confirmará hasta que se ejecute el comando </w:t>
      </w:r>
      <w:r w:rsidR="00085014">
        <w:rPr>
          <w:lang w:val="es-EC"/>
        </w:rPr>
        <w:t>“</w:t>
      </w:r>
      <w:r w:rsidRPr="005C55A0">
        <w:rPr>
          <w:lang w:val="es-EC"/>
        </w:rPr>
        <w:t>COMMIT</w:t>
      </w:r>
      <w:r w:rsidR="00085014">
        <w:rPr>
          <w:lang w:val="es-EC"/>
        </w:rPr>
        <w:t>”</w:t>
      </w:r>
      <w:r w:rsidRPr="005C55A0">
        <w:rPr>
          <w:lang w:val="es-EC"/>
        </w:rPr>
        <w:t>.</w:t>
      </w:r>
    </w:p>
    <w:p w14:paraId="53504398" w14:textId="77777777" w:rsidR="005C55A0" w:rsidRPr="00085014" w:rsidRDefault="005C55A0" w:rsidP="005C55A0">
      <w:pPr>
        <w:rPr>
          <w:b/>
          <w:bCs/>
          <w:lang w:val="es-EC"/>
        </w:rPr>
      </w:pPr>
      <w:r w:rsidRPr="00085014">
        <w:rPr>
          <w:b/>
          <w:bCs/>
          <w:lang w:val="es-EC"/>
        </w:rPr>
        <w:t>4. Validación del Email:</w:t>
      </w:r>
    </w:p>
    <w:p w14:paraId="493DF50F" w14:textId="77777777" w:rsidR="005C55A0" w:rsidRPr="005C55A0" w:rsidRDefault="005C55A0" w:rsidP="005C55A0">
      <w:pPr>
        <w:rPr>
          <w:lang w:val="es-EC"/>
        </w:rPr>
      </w:pPr>
      <w:r w:rsidRPr="005C55A0">
        <w:rPr>
          <w:lang w:val="es-EC"/>
        </w:rPr>
        <w:t xml:space="preserve">   - Se verifica si el parámetro </w:t>
      </w:r>
      <w:r w:rsidR="00085014">
        <w:rPr>
          <w:lang w:val="es-EC"/>
        </w:rPr>
        <w:t>“</w:t>
      </w:r>
      <w:proofErr w:type="spellStart"/>
      <w:r w:rsidRPr="005C55A0">
        <w:rPr>
          <w:lang w:val="es-EC"/>
        </w:rPr>
        <w:t>email_param</w:t>
      </w:r>
      <w:proofErr w:type="spellEnd"/>
      <w:r w:rsidR="00085014">
        <w:rPr>
          <w:lang w:val="es-EC"/>
        </w:rPr>
        <w:t>”</w:t>
      </w:r>
      <w:r w:rsidRPr="005C55A0">
        <w:rPr>
          <w:lang w:val="es-EC"/>
        </w:rPr>
        <w:t xml:space="preserve"> contiene el carácter '@' usando la función </w:t>
      </w:r>
      <w:r w:rsidR="00085014">
        <w:rPr>
          <w:lang w:val="es-EC"/>
        </w:rPr>
        <w:t>“</w:t>
      </w:r>
      <w:r w:rsidRPr="005C55A0">
        <w:rPr>
          <w:lang w:val="es-EC"/>
        </w:rPr>
        <w:t>LOCATE</w:t>
      </w:r>
      <w:r w:rsidR="00085014">
        <w:rPr>
          <w:lang w:val="es-EC"/>
        </w:rPr>
        <w:t>”</w:t>
      </w:r>
      <w:r w:rsidRPr="005C55A0">
        <w:rPr>
          <w:lang w:val="es-EC"/>
        </w:rPr>
        <w:t>. Si no lo contiene, se considera que el email no es válido.</w:t>
      </w:r>
    </w:p>
    <w:p w14:paraId="68EF2E4B" w14:textId="77777777" w:rsidR="005C55A0" w:rsidRPr="005C55A0" w:rsidRDefault="005C55A0" w:rsidP="005C55A0">
      <w:pPr>
        <w:rPr>
          <w:lang w:val="es-EC"/>
        </w:rPr>
      </w:pPr>
      <w:r w:rsidRPr="005C55A0">
        <w:rPr>
          <w:lang w:val="es-EC"/>
        </w:rPr>
        <w:t xml:space="preserve">   - Si el email no es válido, se lanza una señal con un mensaje de error específico.</w:t>
      </w:r>
    </w:p>
    <w:p w14:paraId="3ACFD806" w14:textId="77777777" w:rsidR="005C55A0" w:rsidRPr="00085014" w:rsidRDefault="005C55A0" w:rsidP="005C55A0">
      <w:pPr>
        <w:rPr>
          <w:b/>
          <w:bCs/>
          <w:lang w:val="es-EC"/>
        </w:rPr>
      </w:pPr>
      <w:r w:rsidRPr="00085014">
        <w:rPr>
          <w:b/>
          <w:bCs/>
          <w:lang w:val="es-EC"/>
        </w:rPr>
        <w:t>5. Inserción en la Base de Datos:</w:t>
      </w:r>
    </w:p>
    <w:p w14:paraId="529F43C8" w14:textId="77777777" w:rsidR="005C55A0" w:rsidRPr="005C55A0" w:rsidRDefault="005C55A0" w:rsidP="005C55A0">
      <w:pPr>
        <w:rPr>
          <w:lang w:val="es-EC"/>
        </w:rPr>
      </w:pPr>
      <w:r w:rsidRPr="005C55A0">
        <w:rPr>
          <w:lang w:val="es-EC"/>
        </w:rPr>
        <w:t xml:space="preserve">   - Si el email es válido, se procede a insertar el nuevo registro en la tabla </w:t>
      </w:r>
      <w:r w:rsidR="00085014">
        <w:rPr>
          <w:lang w:val="es-EC"/>
        </w:rPr>
        <w:t>“</w:t>
      </w:r>
      <w:r w:rsidRPr="005C55A0">
        <w:rPr>
          <w:lang w:val="es-EC"/>
        </w:rPr>
        <w:t>Usuario</w:t>
      </w:r>
      <w:r w:rsidR="00085014">
        <w:rPr>
          <w:lang w:val="es-EC"/>
        </w:rPr>
        <w:t>”</w:t>
      </w:r>
      <w:r w:rsidRPr="005C55A0">
        <w:rPr>
          <w:lang w:val="es-EC"/>
        </w:rPr>
        <w:t xml:space="preserve"> usando el comando </w:t>
      </w:r>
      <w:r w:rsidR="00085014">
        <w:rPr>
          <w:lang w:val="es-EC"/>
        </w:rPr>
        <w:t>“</w:t>
      </w:r>
      <w:r w:rsidRPr="005C55A0">
        <w:rPr>
          <w:lang w:val="es-EC"/>
        </w:rPr>
        <w:t>INSERT INTO</w:t>
      </w:r>
      <w:r w:rsidR="00085014">
        <w:rPr>
          <w:lang w:val="es-EC"/>
        </w:rPr>
        <w:t>”</w:t>
      </w:r>
      <w:r w:rsidRPr="005C55A0">
        <w:rPr>
          <w:lang w:val="es-EC"/>
        </w:rPr>
        <w:t>.</w:t>
      </w:r>
    </w:p>
    <w:p w14:paraId="42F8352F" w14:textId="77777777" w:rsidR="005C55A0" w:rsidRPr="005C55A0" w:rsidRDefault="005C55A0" w:rsidP="005C55A0">
      <w:pPr>
        <w:rPr>
          <w:lang w:val="es-EC"/>
        </w:rPr>
      </w:pPr>
      <w:r w:rsidRPr="005C55A0">
        <w:rPr>
          <w:lang w:val="es-EC"/>
        </w:rPr>
        <w:t xml:space="preserve">   - Una vez que la inserción ha sido exitosa, se confirman todos los cambios en la base de datos con el comando </w:t>
      </w:r>
      <w:r w:rsidR="00085014">
        <w:rPr>
          <w:lang w:val="es-EC"/>
        </w:rPr>
        <w:t>“</w:t>
      </w:r>
      <w:r w:rsidRPr="005C55A0">
        <w:rPr>
          <w:lang w:val="es-EC"/>
        </w:rPr>
        <w:t>COMMIT</w:t>
      </w:r>
      <w:r w:rsidR="00085014">
        <w:rPr>
          <w:lang w:val="es-EC"/>
        </w:rPr>
        <w:t>”</w:t>
      </w:r>
      <w:r w:rsidRPr="005C55A0">
        <w:rPr>
          <w:lang w:val="es-EC"/>
        </w:rPr>
        <w:t>.</w:t>
      </w:r>
    </w:p>
    <w:p w14:paraId="471D2AA2" w14:textId="77777777" w:rsidR="005C55A0" w:rsidRPr="005C55A0" w:rsidRDefault="005C55A0" w:rsidP="005C55A0">
      <w:pPr>
        <w:pStyle w:val="HTMLPreformatted"/>
        <w:spacing w:line="300" w:lineRule="auto"/>
        <w:rPr>
          <w:sz w:val="16"/>
          <w:szCs w:val="16"/>
        </w:rPr>
      </w:pPr>
      <w:r w:rsidRPr="005C55A0">
        <w:rPr>
          <w:i/>
          <w:iCs/>
          <w:color w:val="408080"/>
          <w:sz w:val="16"/>
          <w:szCs w:val="16"/>
        </w:rPr>
        <w:t>-- 1. SP para insertar datos en la tabla Usuario:</w:t>
      </w:r>
    </w:p>
    <w:p w14:paraId="44F96B88" w14:textId="77777777" w:rsidR="005C55A0" w:rsidRPr="005C55A0" w:rsidRDefault="005C55A0" w:rsidP="005C55A0">
      <w:pPr>
        <w:pStyle w:val="HTMLPreformatted"/>
        <w:spacing w:line="300" w:lineRule="auto"/>
        <w:rPr>
          <w:sz w:val="16"/>
          <w:szCs w:val="16"/>
        </w:rPr>
      </w:pPr>
      <w:r w:rsidRPr="005C55A0">
        <w:rPr>
          <w:sz w:val="16"/>
          <w:szCs w:val="16"/>
        </w:rPr>
        <w:t xml:space="preserve">DELIMITER </w:t>
      </w:r>
      <w:r w:rsidRPr="005C55A0">
        <w:rPr>
          <w:color w:val="666666"/>
          <w:sz w:val="16"/>
          <w:szCs w:val="16"/>
        </w:rPr>
        <w:t>//</w:t>
      </w:r>
    </w:p>
    <w:p w14:paraId="2F9F22B7" w14:textId="77777777" w:rsidR="005C55A0" w:rsidRPr="005C55A0" w:rsidRDefault="005C55A0" w:rsidP="005C55A0">
      <w:pPr>
        <w:pStyle w:val="HTMLPreformatted"/>
        <w:spacing w:line="300" w:lineRule="auto"/>
        <w:rPr>
          <w:sz w:val="16"/>
          <w:szCs w:val="16"/>
        </w:rPr>
      </w:pPr>
      <w:r w:rsidRPr="005C55A0">
        <w:rPr>
          <w:b/>
          <w:bCs/>
          <w:color w:val="008000"/>
          <w:sz w:val="16"/>
          <w:szCs w:val="16"/>
        </w:rPr>
        <w:t>CREATE</w:t>
      </w:r>
      <w:r w:rsidRPr="005C55A0">
        <w:rPr>
          <w:sz w:val="16"/>
          <w:szCs w:val="16"/>
        </w:rPr>
        <w:t xml:space="preserve"> </w:t>
      </w:r>
      <w:r w:rsidRPr="005C55A0">
        <w:rPr>
          <w:b/>
          <w:bCs/>
          <w:color w:val="008000"/>
          <w:sz w:val="16"/>
          <w:szCs w:val="16"/>
        </w:rPr>
        <w:t>PROCEDURE</w:t>
      </w:r>
      <w:r w:rsidRPr="005C55A0">
        <w:rPr>
          <w:sz w:val="16"/>
          <w:szCs w:val="16"/>
        </w:rPr>
        <w:t xml:space="preserve"> </w:t>
      </w:r>
      <w:proofErr w:type="spellStart"/>
      <w:proofErr w:type="gramStart"/>
      <w:r w:rsidRPr="005C55A0">
        <w:rPr>
          <w:color w:val="0000FF"/>
          <w:sz w:val="16"/>
          <w:szCs w:val="16"/>
        </w:rPr>
        <w:t>InsertUsuario</w:t>
      </w:r>
      <w:proofErr w:type="spellEnd"/>
      <w:r w:rsidRPr="005C55A0">
        <w:rPr>
          <w:sz w:val="16"/>
          <w:szCs w:val="16"/>
        </w:rPr>
        <w:t>(</w:t>
      </w:r>
      <w:proofErr w:type="gramEnd"/>
      <w:r w:rsidRPr="005C55A0">
        <w:rPr>
          <w:b/>
          <w:bCs/>
          <w:color w:val="008000"/>
          <w:sz w:val="16"/>
          <w:szCs w:val="16"/>
        </w:rPr>
        <w:t>IN</w:t>
      </w:r>
      <w:r w:rsidRPr="005C55A0">
        <w:rPr>
          <w:sz w:val="16"/>
          <w:szCs w:val="16"/>
        </w:rPr>
        <w:t xml:space="preserve"> </w:t>
      </w:r>
      <w:proofErr w:type="spellStart"/>
      <w:r w:rsidRPr="005C55A0">
        <w:rPr>
          <w:sz w:val="16"/>
          <w:szCs w:val="16"/>
        </w:rPr>
        <w:t>nombre_param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email_param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contrase</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r w:rsidRPr="005C55A0">
        <w:rPr>
          <w:color w:val="B00040"/>
          <w:sz w:val="16"/>
          <w:szCs w:val="16"/>
        </w:rPr>
        <w:t>VARCHAR</w:t>
      </w:r>
      <w:r w:rsidRPr="005C55A0">
        <w:rPr>
          <w:sz w:val="16"/>
          <w:szCs w:val="16"/>
        </w:rPr>
        <w:t>(</w:t>
      </w:r>
      <w:r w:rsidRPr="005C55A0">
        <w:rPr>
          <w:color w:val="666666"/>
          <w:sz w:val="16"/>
          <w:szCs w:val="16"/>
        </w:rPr>
        <w:t>100</w:t>
      </w:r>
      <w:r w:rsidRPr="005C55A0">
        <w:rPr>
          <w:sz w:val="16"/>
          <w:szCs w:val="16"/>
        </w:rPr>
        <w:t xml:space="preserve">), </w:t>
      </w:r>
    </w:p>
    <w:p w14:paraId="070385F3" w14:textId="77777777" w:rsidR="005C55A0" w:rsidRPr="005C55A0" w:rsidRDefault="005C55A0" w:rsidP="005C55A0">
      <w:pPr>
        <w:pStyle w:val="HTMLPreformatted"/>
        <w:spacing w:line="300" w:lineRule="auto"/>
        <w:rPr>
          <w:sz w:val="16"/>
          <w:szCs w:val="16"/>
        </w:rPr>
      </w:pP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tarjetaDebito_param</w:t>
      </w:r>
      <w:proofErr w:type="spellEnd"/>
      <w:r w:rsidRPr="005C55A0">
        <w:rPr>
          <w:sz w:val="16"/>
          <w:szCs w:val="16"/>
        </w:rPr>
        <w:t xml:space="preserve"> </w:t>
      </w:r>
      <w:proofErr w:type="gramStart"/>
      <w:r w:rsidRPr="005C55A0">
        <w:rPr>
          <w:color w:val="B00040"/>
          <w:sz w:val="16"/>
          <w:szCs w:val="16"/>
        </w:rPr>
        <w:t>VARCHAR</w:t>
      </w:r>
      <w:r w:rsidRPr="005C55A0">
        <w:rPr>
          <w:sz w:val="16"/>
          <w:szCs w:val="16"/>
        </w:rPr>
        <w:t>(</w:t>
      </w:r>
      <w:proofErr w:type="gramEnd"/>
      <w:r w:rsidRPr="005C55A0">
        <w:rPr>
          <w:color w:val="666666"/>
          <w:sz w:val="16"/>
          <w:szCs w:val="16"/>
        </w:rPr>
        <w:t>100</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ID_tipo_usuario_param</w:t>
      </w:r>
      <w:proofErr w:type="spellEnd"/>
      <w:r w:rsidRPr="005C55A0">
        <w:rPr>
          <w:sz w:val="16"/>
          <w:szCs w:val="16"/>
        </w:rPr>
        <w:t xml:space="preserve"> </w:t>
      </w:r>
      <w:r w:rsidRPr="005C55A0">
        <w:rPr>
          <w:color w:val="B00040"/>
          <w:sz w:val="16"/>
          <w:szCs w:val="16"/>
        </w:rPr>
        <w:t>INT</w:t>
      </w:r>
      <w:r w:rsidRPr="005C55A0">
        <w:rPr>
          <w:sz w:val="16"/>
          <w:szCs w:val="16"/>
        </w:rPr>
        <w:t xml:space="preserve">, </w:t>
      </w:r>
      <w:r w:rsidRPr="005C55A0">
        <w:rPr>
          <w:b/>
          <w:bCs/>
          <w:color w:val="008000"/>
          <w:sz w:val="16"/>
          <w:szCs w:val="16"/>
        </w:rPr>
        <w:t>IN</w:t>
      </w:r>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r w:rsidRPr="005C55A0">
        <w:rPr>
          <w:color w:val="B00040"/>
          <w:sz w:val="16"/>
          <w:szCs w:val="16"/>
        </w:rPr>
        <w:t>INT</w:t>
      </w:r>
      <w:r w:rsidRPr="005C55A0">
        <w:rPr>
          <w:sz w:val="16"/>
          <w:szCs w:val="16"/>
        </w:rPr>
        <w:t>)</w:t>
      </w:r>
    </w:p>
    <w:p w14:paraId="2D3668FC" w14:textId="77777777" w:rsidR="005C55A0" w:rsidRPr="005C55A0" w:rsidRDefault="005C55A0" w:rsidP="005C55A0">
      <w:pPr>
        <w:pStyle w:val="HTMLPreformatted"/>
        <w:spacing w:line="300" w:lineRule="auto"/>
        <w:rPr>
          <w:sz w:val="16"/>
          <w:szCs w:val="16"/>
          <w:lang w:val="en-US"/>
        </w:rPr>
      </w:pPr>
      <w:r w:rsidRPr="005C55A0">
        <w:rPr>
          <w:sz w:val="16"/>
          <w:szCs w:val="16"/>
          <w:lang w:val="en-US"/>
        </w:rPr>
        <w:t>BEGIN</w:t>
      </w:r>
    </w:p>
    <w:p w14:paraId="1B665DBF"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w:t>
      </w:r>
      <w:r w:rsidRPr="005C55A0">
        <w:rPr>
          <w:b/>
          <w:bCs/>
          <w:color w:val="008000"/>
          <w:sz w:val="16"/>
          <w:szCs w:val="16"/>
          <w:lang w:val="en-US"/>
        </w:rPr>
        <w:t>DECLARE</w:t>
      </w:r>
      <w:r w:rsidRPr="005C55A0">
        <w:rPr>
          <w:sz w:val="16"/>
          <w:szCs w:val="16"/>
          <w:lang w:val="en-US"/>
        </w:rPr>
        <w:t xml:space="preserve"> </w:t>
      </w:r>
      <w:r w:rsidRPr="005C55A0">
        <w:rPr>
          <w:b/>
          <w:bCs/>
          <w:color w:val="008000"/>
          <w:sz w:val="16"/>
          <w:szCs w:val="16"/>
          <w:lang w:val="en-US"/>
        </w:rPr>
        <w:t>EXIT</w:t>
      </w:r>
      <w:r w:rsidRPr="005C55A0">
        <w:rPr>
          <w:sz w:val="16"/>
          <w:szCs w:val="16"/>
          <w:lang w:val="en-US"/>
        </w:rPr>
        <w:t xml:space="preserve"> HANDLER </w:t>
      </w:r>
      <w:r w:rsidRPr="005C55A0">
        <w:rPr>
          <w:b/>
          <w:bCs/>
          <w:color w:val="008000"/>
          <w:sz w:val="16"/>
          <w:szCs w:val="16"/>
          <w:lang w:val="en-US"/>
        </w:rPr>
        <w:t>FOR</w:t>
      </w:r>
      <w:r w:rsidRPr="005C55A0">
        <w:rPr>
          <w:sz w:val="16"/>
          <w:szCs w:val="16"/>
          <w:lang w:val="en-US"/>
        </w:rPr>
        <w:t xml:space="preserve"> </w:t>
      </w:r>
      <w:r w:rsidRPr="005C55A0">
        <w:rPr>
          <w:b/>
          <w:bCs/>
          <w:color w:val="008000"/>
          <w:sz w:val="16"/>
          <w:szCs w:val="16"/>
          <w:lang w:val="en-US"/>
        </w:rPr>
        <w:t>SQLEXCEPTION</w:t>
      </w:r>
    </w:p>
    <w:p w14:paraId="412725D4"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BEGIN</w:t>
      </w:r>
    </w:p>
    <w:p w14:paraId="15E30DC2"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w:t>
      </w:r>
      <w:proofErr w:type="gramStart"/>
      <w:r w:rsidRPr="005C55A0">
        <w:rPr>
          <w:sz w:val="16"/>
          <w:szCs w:val="16"/>
          <w:lang w:val="en-US"/>
        </w:rPr>
        <w:t>ROLLBACK;</w:t>
      </w:r>
      <w:proofErr w:type="gramEnd"/>
    </w:p>
    <w:p w14:paraId="429399DA"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SIGNAL </w:t>
      </w:r>
      <w:r w:rsidRPr="005C55A0">
        <w:rPr>
          <w:b/>
          <w:bCs/>
          <w:color w:val="008000"/>
          <w:sz w:val="16"/>
          <w:szCs w:val="16"/>
          <w:lang w:val="en-US"/>
        </w:rPr>
        <w:t>SQLSTATE</w:t>
      </w:r>
      <w:r w:rsidRPr="005C55A0">
        <w:rPr>
          <w:sz w:val="16"/>
          <w:szCs w:val="16"/>
          <w:lang w:val="en-US"/>
        </w:rPr>
        <w:t xml:space="preserve"> </w:t>
      </w:r>
      <w:r w:rsidRPr="005C55A0">
        <w:rPr>
          <w:color w:val="BA2121"/>
          <w:sz w:val="16"/>
          <w:szCs w:val="16"/>
          <w:lang w:val="en-US"/>
        </w:rPr>
        <w:t>'45000'</w:t>
      </w:r>
      <w:r w:rsidRPr="005C55A0">
        <w:rPr>
          <w:sz w:val="16"/>
          <w:szCs w:val="16"/>
          <w:lang w:val="en-US"/>
        </w:rPr>
        <w:t xml:space="preserve"> </w:t>
      </w:r>
      <w:r w:rsidRPr="005C55A0">
        <w:rPr>
          <w:color w:val="B00040"/>
          <w:sz w:val="16"/>
          <w:szCs w:val="16"/>
          <w:lang w:val="en-US"/>
        </w:rPr>
        <w:t>SET</w:t>
      </w:r>
      <w:r w:rsidRPr="005C55A0">
        <w:rPr>
          <w:sz w:val="16"/>
          <w:szCs w:val="16"/>
          <w:lang w:val="en-US"/>
        </w:rPr>
        <w:t xml:space="preserve"> MESSAGE_TEXT </w:t>
      </w:r>
      <w:r w:rsidRPr="005C55A0">
        <w:rPr>
          <w:color w:val="666666"/>
          <w:sz w:val="16"/>
          <w:szCs w:val="16"/>
          <w:lang w:val="en-US"/>
        </w:rPr>
        <w:t>=</w:t>
      </w:r>
      <w:r w:rsidRPr="005C55A0">
        <w:rPr>
          <w:sz w:val="16"/>
          <w:szCs w:val="16"/>
          <w:lang w:val="en-US"/>
        </w:rPr>
        <w:t xml:space="preserve"> </w:t>
      </w:r>
      <w:r w:rsidRPr="005C55A0">
        <w:rPr>
          <w:color w:val="BA2121"/>
          <w:sz w:val="16"/>
          <w:szCs w:val="16"/>
          <w:lang w:val="en-US"/>
        </w:rPr>
        <w:t xml:space="preserve">'Error al </w:t>
      </w:r>
      <w:proofErr w:type="spellStart"/>
      <w:r w:rsidRPr="005C55A0">
        <w:rPr>
          <w:color w:val="BA2121"/>
          <w:sz w:val="16"/>
          <w:szCs w:val="16"/>
          <w:lang w:val="en-US"/>
        </w:rPr>
        <w:t>insertar</w:t>
      </w:r>
      <w:proofErr w:type="spellEnd"/>
      <w:r w:rsidRPr="005C55A0">
        <w:rPr>
          <w:color w:val="BA2121"/>
          <w:sz w:val="16"/>
          <w:szCs w:val="16"/>
          <w:lang w:val="en-US"/>
        </w:rPr>
        <w:t xml:space="preserve"> </w:t>
      </w:r>
      <w:proofErr w:type="spellStart"/>
      <w:r w:rsidRPr="005C55A0">
        <w:rPr>
          <w:color w:val="BA2121"/>
          <w:sz w:val="16"/>
          <w:szCs w:val="16"/>
          <w:lang w:val="en-US"/>
        </w:rPr>
        <w:t>en</w:t>
      </w:r>
      <w:proofErr w:type="spellEnd"/>
      <w:r w:rsidRPr="005C55A0">
        <w:rPr>
          <w:color w:val="BA2121"/>
          <w:sz w:val="16"/>
          <w:szCs w:val="16"/>
          <w:lang w:val="en-US"/>
        </w:rPr>
        <w:t xml:space="preserve"> </w:t>
      </w:r>
      <w:proofErr w:type="spellStart"/>
      <w:r w:rsidRPr="005C55A0">
        <w:rPr>
          <w:color w:val="BA2121"/>
          <w:sz w:val="16"/>
          <w:szCs w:val="16"/>
          <w:lang w:val="en-US"/>
        </w:rPr>
        <w:t>Usuario</w:t>
      </w:r>
      <w:proofErr w:type="spellEnd"/>
      <w:proofErr w:type="gramStart"/>
      <w:r w:rsidRPr="005C55A0">
        <w:rPr>
          <w:color w:val="BA2121"/>
          <w:sz w:val="16"/>
          <w:szCs w:val="16"/>
          <w:lang w:val="en-US"/>
        </w:rPr>
        <w:t>'</w:t>
      </w:r>
      <w:r w:rsidRPr="005C55A0">
        <w:rPr>
          <w:sz w:val="16"/>
          <w:szCs w:val="16"/>
          <w:lang w:val="en-US"/>
        </w:rPr>
        <w:t>;</w:t>
      </w:r>
      <w:proofErr w:type="gramEnd"/>
    </w:p>
    <w:p w14:paraId="338219E3"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w:t>
      </w:r>
      <w:proofErr w:type="gramStart"/>
      <w:r w:rsidRPr="005C55A0">
        <w:rPr>
          <w:sz w:val="16"/>
          <w:szCs w:val="16"/>
          <w:lang w:val="en-US"/>
        </w:rPr>
        <w:t>END;</w:t>
      </w:r>
      <w:proofErr w:type="gramEnd"/>
    </w:p>
    <w:p w14:paraId="2127DD34"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w:t>
      </w:r>
    </w:p>
    <w:p w14:paraId="115DCF29"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START </w:t>
      </w:r>
      <w:proofErr w:type="gramStart"/>
      <w:r w:rsidRPr="005C55A0">
        <w:rPr>
          <w:sz w:val="16"/>
          <w:szCs w:val="16"/>
          <w:lang w:val="en-US"/>
        </w:rPr>
        <w:t>TRANSACTION;</w:t>
      </w:r>
      <w:proofErr w:type="gramEnd"/>
    </w:p>
    <w:p w14:paraId="56E1255F"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w:t>
      </w:r>
      <w:r w:rsidRPr="005C55A0">
        <w:rPr>
          <w:b/>
          <w:bCs/>
          <w:color w:val="008000"/>
          <w:sz w:val="16"/>
          <w:szCs w:val="16"/>
          <w:lang w:val="en-US"/>
        </w:rPr>
        <w:t>IF</w:t>
      </w:r>
      <w:r w:rsidRPr="005C55A0">
        <w:rPr>
          <w:sz w:val="16"/>
          <w:szCs w:val="16"/>
          <w:lang w:val="en-US"/>
        </w:rPr>
        <w:t xml:space="preserve"> </w:t>
      </w:r>
      <w:proofErr w:type="gramStart"/>
      <w:r w:rsidRPr="005C55A0">
        <w:rPr>
          <w:color w:val="0000FF"/>
          <w:sz w:val="16"/>
          <w:szCs w:val="16"/>
          <w:lang w:val="en-US"/>
        </w:rPr>
        <w:t>LOCATE</w:t>
      </w:r>
      <w:r w:rsidRPr="005C55A0">
        <w:rPr>
          <w:sz w:val="16"/>
          <w:szCs w:val="16"/>
          <w:lang w:val="en-US"/>
        </w:rPr>
        <w:t>(</w:t>
      </w:r>
      <w:proofErr w:type="gramEnd"/>
      <w:r w:rsidRPr="005C55A0">
        <w:rPr>
          <w:color w:val="BA2121"/>
          <w:sz w:val="16"/>
          <w:szCs w:val="16"/>
          <w:lang w:val="en-US"/>
        </w:rPr>
        <w:t>'@'</w:t>
      </w:r>
      <w:r w:rsidRPr="005C55A0">
        <w:rPr>
          <w:sz w:val="16"/>
          <w:szCs w:val="16"/>
          <w:lang w:val="en-US"/>
        </w:rPr>
        <w:t xml:space="preserve">, </w:t>
      </w:r>
      <w:proofErr w:type="spellStart"/>
      <w:r w:rsidRPr="005C55A0">
        <w:rPr>
          <w:sz w:val="16"/>
          <w:szCs w:val="16"/>
          <w:lang w:val="en-US"/>
        </w:rPr>
        <w:t>email_param</w:t>
      </w:r>
      <w:proofErr w:type="spellEnd"/>
      <w:r w:rsidRPr="005C55A0">
        <w:rPr>
          <w:sz w:val="16"/>
          <w:szCs w:val="16"/>
          <w:lang w:val="en-US"/>
        </w:rPr>
        <w:t xml:space="preserve">) </w:t>
      </w:r>
      <w:r w:rsidRPr="005C55A0">
        <w:rPr>
          <w:color w:val="666666"/>
          <w:sz w:val="16"/>
          <w:szCs w:val="16"/>
          <w:lang w:val="en-US"/>
        </w:rPr>
        <w:t>=</w:t>
      </w:r>
      <w:r w:rsidRPr="005C55A0">
        <w:rPr>
          <w:sz w:val="16"/>
          <w:szCs w:val="16"/>
          <w:lang w:val="en-US"/>
        </w:rPr>
        <w:t xml:space="preserve"> </w:t>
      </w:r>
      <w:r w:rsidRPr="005C55A0">
        <w:rPr>
          <w:color w:val="666666"/>
          <w:sz w:val="16"/>
          <w:szCs w:val="16"/>
          <w:lang w:val="en-US"/>
        </w:rPr>
        <w:t>0</w:t>
      </w:r>
      <w:r w:rsidRPr="005C55A0">
        <w:rPr>
          <w:sz w:val="16"/>
          <w:szCs w:val="16"/>
          <w:lang w:val="en-US"/>
        </w:rPr>
        <w:t xml:space="preserve"> </w:t>
      </w:r>
      <w:r w:rsidRPr="005C55A0">
        <w:rPr>
          <w:b/>
          <w:bCs/>
          <w:color w:val="008000"/>
          <w:sz w:val="16"/>
          <w:szCs w:val="16"/>
          <w:lang w:val="en-US"/>
        </w:rPr>
        <w:t>THEN</w:t>
      </w:r>
    </w:p>
    <w:p w14:paraId="1663804F"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SIGNAL </w:t>
      </w:r>
      <w:r w:rsidRPr="005C55A0">
        <w:rPr>
          <w:b/>
          <w:bCs/>
          <w:color w:val="008000"/>
          <w:sz w:val="16"/>
          <w:szCs w:val="16"/>
          <w:lang w:val="en-US"/>
        </w:rPr>
        <w:t>SQLSTATE</w:t>
      </w:r>
      <w:r w:rsidRPr="005C55A0">
        <w:rPr>
          <w:sz w:val="16"/>
          <w:szCs w:val="16"/>
          <w:lang w:val="en-US"/>
        </w:rPr>
        <w:t xml:space="preserve"> </w:t>
      </w:r>
      <w:r w:rsidRPr="005C55A0">
        <w:rPr>
          <w:color w:val="BA2121"/>
          <w:sz w:val="16"/>
          <w:szCs w:val="16"/>
          <w:lang w:val="en-US"/>
        </w:rPr>
        <w:t>'45000'</w:t>
      </w:r>
      <w:r w:rsidRPr="005C55A0">
        <w:rPr>
          <w:sz w:val="16"/>
          <w:szCs w:val="16"/>
          <w:lang w:val="en-US"/>
        </w:rPr>
        <w:t xml:space="preserve"> </w:t>
      </w:r>
      <w:r w:rsidRPr="005C55A0">
        <w:rPr>
          <w:color w:val="B00040"/>
          <w:sz w:val="16"/>
          <w:szCs w:val="16"/>
          <w:lang w:val="en-US"/>
        </w:rPr>
        <w:t>SET</w:t>
      </w:r>
      <w:r w:rsidRPr="005C55A0">
        <w:rPr>
          <w:sz w:val="16"/>
          <w:szCs w:val="16"/>
          <w:lang w:val="en-US"/>
        </w:rPr>
        <w:t xml:space="preserve"> MESSAGE_TEXT </w:t>
      </w:r>
      <w:r w:rsidRPr="005C55A0">
        <w:rPr>
          <w:color w:val="666666"/>
          <w:sz w:val="16"/>
          <w:szCs w:val="16"/>
          <w:lang w:val="en-US"/>
        </w:rPr>
        <w:t>=</w:t>
      </w:r>
      <w:r w:rsidRPr="005C55A0">
        <w:rPr>
          <w:sz w:val="16"/>
          <w:szCs w:val="16"/>
          <w:lang w:val="en-US"/>
        </w:rPr>
        <w:t xml:space="preserve"> </w:t>
      </w:r>
      <w:r w:rsidRPr="005C55A0">
        <w:rPr>
          <w:color w:val="BA2121"/>
          <w:sz w:val="16"/>
          <w:szCs w:val="16"/>
          <w:lang w:val="en-US"/>
        </w:rPr>
        <w:t xml:space="preserve">'Email no </w:t>
      </w:r>
      <w:proofErr w:type="spellStart"/>
      <w:r w:rsidRPr="005C55A0">
        <w:rPr>
          <w:color w:val="BA2121"/>
          <w:sz w:val="16"/>
          <w:szCs w:val="16"/>
          <w:lang w:val="en-US"/>
        </w:rPr>
        <w:t>válido</w:t>
      </w:r>
      <w:proofErr w:type="spellEnd"/>
      <w:proofErr w:type="gramStart"/>
      <w:r w:rsidRPr="005C55A0">
        <w:rPr>
          <w:color w:val="BA2121"/>
          <w:sz w:val="16"/>
          <w:szCs w:val="16"/>
          <w:lang w:val="en-US"/>
        </w:rPr>
        <w:t>'</w:t>
      </w:r>
      <w:r w:rsidRPr="005C55A0">
        <w:rPr>
          <w:sz w:val="16"/>
          <w:szCs w:val="16"/>
          <w:lang w:val="en-US"/>
        </w:rPr>
        <w:t>;</w:t>
      </w:r>
      <w:proofErr w:type="gramEnd"/>
    </w:p>
    <w:p w14:paraId="023E2587" w14:textId="77777777" w:rsidR="005C55A0" w:rsidRPr="005C55A0" w:rsidRDefault="005C55A0" w:rsidP="005C55A0">
      <w:pPr>
        <w:pStyle w:val="HTMLPreformatted"/>
        <w:spacing w:line="300" w:lineRule="auto"/>
        <w:rPr>
          <w:sz w:val="16"/>
          <w:szCs w:val="16"/>
        </w:rPr>
      </w:pPr>
      <w:r w:rsidRPr="005C55A0">
        <w:rPr>
          <w:sz w:val="16"/>
          <w:szCs w:val="16"/>
          <w:lang w:val="en-US"/>
        </w:rPr>
        <w:t xml:space="preserve">    </w:t>
      </w:r>
      <w:r w:rsidRPr="005C55A0">
        <w:rPr>
          <w:b/>
          <w:bCs/>
          <w:color w:val="008000"/>
          <w:sz w:val="16"/>
          <w:szCs w:val="16"/>
        </w:rPr>
        <w:t>ELSE</w:t>
      </w:r>
    </w:p>
    <w:p w14:paraId="253262D1" w14:textId="77777777" w:rsidR="005C55A0" w:rsidRPr="005C55A0" w:rsidRDefault="005C55A0" w:rsidP="005C55A0">
      <w:pPr>
        <w:pStyle w:val="HTMLPreformatted"/>
        <w:spacing w:line="300" w:lineRule="auto"/>
        <w:rPr>
          <w:sz w:val="16"/>
          <w:szCs w:val="16"/>
        </w:rPr>
      </w:pPr>
      <w:r w:rsidRPr="005C55A0">
        <w:rPr>
          <w:sz w:val="16"/>
          <w:szCs w:val="16"/>
        </w:rPr>
        <w:t xml:space="preserve">        </w:t>
      </w:r>
      <w:r w:rsidRPr="005C55A0">
        <w:rPr>
          <w:b/>
          <w:bCs/>
          <w:color w:val="008000"/>
          <w:sz w:val="16"/>
          <w:szCs w:val="16"/>
        </w:rPr>
        <w:t>INSERT</w:t>
      </w:r>
      <w:r w:rsidRPr="005C55A0">
        <w:rPr>
          <w:sz w:val="16"/>
          <w:szCs w:val="16"/>
        </w:rPr>
        <w:t xml:space="preserve"> </w:t>
      </w:r>
      <w:r w:rsidRPr="005C55A0">
        <w:rPr>
          <w:b/>
          <w:bCs/>
          <w:color w:val="008000"/>
          <w:sz w:val="16"/>
          <w:szCs w:val="16"/>
        </w:rPr>
        <w:t>INTO</w:t>
      </w:r>
      <w:r w:rsidRPr="005C55A0">
        <w:rPr>
          <w:sz w:val="16"/>
          <w:szCs w:val="16"/>
        </w:rPr>
        <w:t xml:space="preserve"> </w:t>
      </w:r>
      <w:proofErr w:type="gramStart"/>
      <w:r w:rsidRPr="005C55A0">
        <w:rPr>
          <w:color w:val="0000FF"/>
          <w:sz w:val="16"/>
          <w:szCs w:val="16"/>
        </w:rPr>
        <w:t>Usuario</w:t>
      </w:r>
      <w:r w:rsidRPr="005C55A0">
        <w:rPr>
          <w:sz w:val="16"/>
          <w:szCs w:val="16"/>
        </w:rPr>
        <w:t>(</w:t>
      </w:r>
      <w:proofErr w:type="gramEnd"/>
      <w:r w:rsidRPr="005C55A0">
        <w:rPr>
          <w:sz w:val="16"/>
          <w:szCs w:val="16"/>
        </w:rPr>
        <w:t>nombre, email, contrase</w:t>
      </w:r>
      <w:r w:rsidRPr="005C55A0">
        <w:rPr>
          <w:sz w:val="16"/>
          <w:szCs w:val="16"/>
          <w:bdr w:val="single" w:sz="6" w:space="0" w:color="FF0000" w:frame="1"/>
        </w:rPr>
        <w:t>ñ</w:t>
      </w:r>
      <w:r w:rsidRPr="005C55A0">
        <w:rPr>
          <w:sz w:val="16"/>
          <w:szCs w:val="16"/>
        </w:rPr>
        <w:t xml:space="preserve">a, </w:t>
      </w:r>
      <w:proofErr w:type="spellStart"/>
      <w:r w:rsidRPr="005C55A0">
        <w:rPr>
          <w:sz w:val="16"/>
          <w:szCs w:val="16"/>
        </w:rPr>
        <w:t>tarjetaDebito</w:t>
      </w:r>
      <w:proofErr w:type="spellEnd"/>
      <w:r w:rsidRPr="005C55A0">
        <w:rPr>
          <w:sz w:val="16"/>
          <w:szCs w:val="16"/>
        </w:rPr>
        <w:t xml:space="preserve">, </w:t>
      </w:r>
      <w:proofErr w:type="spellStart"/>
      <w:r w:rsidRPr="005C55A0">
        <w:rPr>
          <w:sz w:val="16"/>
          <w:szCs w:val="16"/>
        </w:rPr>
        <w:t>ID_tipo_usuario</w:t>
      </w:r>
      <w:proofErr w:type="spellEnd"/>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w:t>
      </w:r>
      <w:proofErr w:type="spellEnd"/>
      <w:r w:rsidRPr="005C55A0">
        <w:rPr>
          <w:sz w:val="16"/>
          <w:szCs w:val="16"/>
        </w:rPr>
        <w:t xml:space="preserve">) </w:t>
      </w:r>
    </w:p>
    <w:p w14:paraId="1905BD4E" w14:textId="77777777" w:rsidR="005C55A0" w:rsidRPr="005C55A0" w:rsidRDefault="005C55A0" w:rsidP="005C55A0">
      <w:pPr>
        <w:pStyle w:val="HTMLPreformatted"/>
        <w:spacing w:line="300" w:lineRule="auto"/>
        <w:rPr>
          <w:sz w:val="16"/>
          <w:szCs w:val="16"/>
        </w:rPr>
      </w:pPr>
      <w:r w:rsidRPr="005C55A0">
        <w:rPr>
          <w:sz w:val="16"/>
          <w:szCs w:val="16"/>
        </w:rPr>
        <w:t xml:space="preserve">        </w:t>
      </w:r>
      <w:r w:rsidRPr="005C55A0">
        <w:rPr>
          <w:b/>
          <w:bCs/>
          <w:color w:val="008000"/>
          <w:sz w:val="16"/>
          <w:szCs w:val="16"/>
        </w:rPr>
        <w:t>VALUES</w:t>
      </w:r>
      <w:r w:rsidRPr="005C55A0">
        <w:rPr>
          <w:sz w:val="16"/>
          <w:szCs w:val="16"/>
        </w:rPr>
        <w:t xml:space="preserve"> (</w:t>
      </w:r>
      <w:proofErr w:type="spellStart"/>
      <w:r w:rsidRPr="005C55A0">
        <w:rPr>
          <w:sz w:val="16"/>
          <w:szCs w:val="16"/>
        </w:rPr>
        <w:t>nombre_param</w:t>
      </w:r>
      <w:proofErr w:type="spellEnd"/>
      <w:r w:rsidRPr="005C55A0">
        <w:rPr>
          <w:sz w:val="16"/>
          <w:szCs w:val="16"/>
        </w:rPr>
        <w:t xml:space="preserve">, </w:t>
      </w:r>
      <w:proofErr w:type="spellStart"/>
      <w:r w:rsidRPr="005C55A0">
        <w:rPr>
          <w:sz w:val="16"/>
          <w:szCs w:val="16"/>
        </w:rPr>
        <w:t>email_param</w:t>
      </w:r>
      <w:proofErr w:type="spellEnd"/>
      <w:r w:rsidRPr="005C55A0">
        <w:rPr>
          <w:sz w:val="16"/>
          <w:szCs w:val="16"/>
        </w:rPr>
        <w:t xml:space="preserve">, </w:t>
      </w:r>
      <w:proofErr w:type="spellStart"/>
      <w:r w:rsidRPr="005C55A0">
        <w:rPr>
          <w:sz w:val="16"/>
          <w:szCs w:val="16"/>
        </w:rPr>
        <w:t>contrase</w:t>
      </w:r>
      <w:r w:rsidRPr="005C55A0">
        <w:rPr>
          <w:sz w:val="16"/>
          <w:szCs w:val="16"/>
          <w:bdr w:val="single" w:sz="6" w:space="0" w:color="FF0000" w:frame="1"/>
        </w:rPr>
        <w:t>ñ</w:t>
      </w:r>
      <w:r w:rsidRPr="005C55A0">
        <w:rPr>
          <w:sz w:val="16"/>
          <w:szCs w:val="16"/>
        </w:rPr>
        <w:t>a_param</w:t>
      </w:r>
      <w:proofErr w:type="spellEnd"/>
      <w:r w:rsidRPr="005C55A0">
        <w:rPr>
          <w:sz w:val="16"/>
          <w:szCs w:val="16"/>
        </w:rPr>
        <w:t xml:space="preserve">, </w:t>
      </w:r>
      <w:proofErr w:type="spellStart"/>
      <w:r w:rsidRPr="005C55A0">
        <w:rPr>
          <w:sz w:val="16"/>
          <w:szCs w:val="16"/>
        </w:rPr>
        <w:t>tarjetaDebito_param</w:t>
      </w:r>
      <w:proofErr w:type="spellEnd"/>
      <w:r w:rsidRPr="005C55A0">
        <w:rPr>
          <w:sz w:val="16"/>
          <w:szCs w:val="16"/>
        </w:rPr>
        <w:t xml:space="preserve">, </w:t>
      </w:r>
      <w:proofErr w:type="spellStart"/>
      <w:r w:rsidRPr="005C55A0">
        <w:rPr>
          <w:sz w:val="16"/>
          <w:szCs w:val="16"/>
        </w:rPr>
        <w:t>ID_tipo_usuario_param</w:t>
      </w:r>
      <w:proofErr w:type="spellEnd"/>
      <w:r w:rsidRPr="005C55A0">
        <w:rPr>
          <w:sz w:val="16"/>
          <w:szCs w:val="16"/>
        </w:rPr>
        <w:t xml:space="preserve">, </w:t>
      </w:r>
      <w:proofErr w:type="spellStart"/>
      <w:r w:rsidRPr="005C55A0">
        <w:rPr>
          <w:sz w:val="16"/>
          <w:szCs w:val="16"/>
        </w:rPr>
        <w:t>ID_campa</w:t>
      </w:r>
      <w:r w:rsidRPr="005C55A0">
        <w:rPr>
          <w:sz w:val="16"/>
          <w:szCs w:val="16"/>
          <w:bdr w:val="single" w:sz="6" w:space="0" w:color="FF0000" w:frame="1"/>
        </w:rPr>
        <w:t>ñ</w:t>
      </w:r>
      <w:r w:rsidRPr="005C55A0">
        <w:rPr>
          <w:sz w:val="16"/>
          <w:szCs w:val="16"/>
        </w:rPr>
        <w:t>a_param</w:t>
      </w:r>
      <w:proofErr w:type="spellEnd"/>
      <w:r w:rsidRPr="005C55A0">
        <w:rPr>
          <w:sz w:val="16"/>
          <w:szCs w:val="16"/>
        </w:rPr>
        <w:t>);</w:t>
      </w:r>
    </w:p>
    <w:p w14:paraId="0C3C077F" w14:textId="77777777" w:rsidR="005C55A0" w:rsidRPr="005C55A0" w:rsidRDefault="005C55A0" w:rsidP="005C55A0">
      <w:pPr>
        <w:pStyle w:val="HTMLPreformatted"/>
        <w:spacing w:line="300" w:lineRule="auto"/>
        <w:rPr>
          <w:sz w:val="16"/>
          <w:szCs w:val="16"/>
          <w:lang w:val="en-US"/>
        </w:rPr>
      </w:pPr>
      <w:r w:rsidRPr="005C55A0">
        <w:rPr>
          <w:sz w:val="16"/>
          <w:szCs w:val="16"/>
        </w:rPr>
        <w:t xml:space="preserve">        </w:t>
      </w:r>
      <w:proofErr w:type="gramStart"/>
      <w:r w:rsidRPr="005C55A0">
        <w:rPr>
          <w:sz w:val="16"/>
          <w:szCs w:val="16"/>
          <w:lang w:val="en-US"/>
        </w:rPr>
        <w:t>COMMIT;</w:t>
      </w:r>
      <w:proofErr w:type="gramEnd"/>
    </w:p>
    <w:p w14:paraId="75F8426A" w14:textId="77777777" w:rsidR="005C55A0" w:rsidRPr="005C55A0" w:rsidRDefault="005C55A0" w:rsidP="005C55A0">
      <w:pPr>
        <w:pStyle w:val="HTMLPreformatted"/>
        <w:spacing w:line="300" w:lineRule="auto"/>
        <w:rPr>
          <w:sz w:val="16"/>
          <w:szCs w:val="16"/>
          <w:lang w:val="en-US"/>
        </w:rPr>
      </w:pPr>
      <w:r w:rsidRPr="005C55A0">
        <w:rPr>
          <w:sz w:val="16"/>
          <w:szCs w:val="16"/>
          <w:lang w:val="en-US"/>
        </w:rPr>
        <w:t xml:space="preserve">    END </w:t>
      </w:r>
      <w:proofErr w:type="gramStart"/>
      <w:r w:rsidRPr="005C55A0">
        <w:rPr>
          <w:b/>
          <w:bCs/>
          <w:color w:val="008000"/>
          <w:sz w:val="16"/>
          <w:szCs w:val="16"/>
          <w:lang w:val="en-US"/>
        </w:rPr>
        <w:t>IF</w:t>
      </w:r>
      <w:r w:rsidRPr="005C55A0">
        <w:rPr>
          <w:sz w:val="16"/>
          <w:szCs w:val="16"/>
          <w:lang w:val="en-US"/>
        </w:rPr>
        <w:t>;</w:t>
      </w:r>
      <w:proofErr w:type="gramEnd"/>
    </w:p>
    <w:p w14:paraId="5018CDF3" w14:textId="77777777" w:rsidR="005C55A0" w:rsidRPr="005C55A0" w:rsidRDefault="005C55A0" w:rsidP="005C55A0">
      <w:pPr>
        <w:pStyle w:val="HTMLPreformatted"/>
        <w:spacing w:line="300" w:lineRule="auto"/>
        <w:rPr>
          <w:sz w:val="16"/>
          <w:szCs w:val="16"/>
          <w:lang w:val="en-US"/>
        </w:rPr>
      </w:pPr>
      <w:proofErr w:type="gramStart"/>
      <w:r w:rsidRPr="005C55A0">
        <w:rPr>
          <w:sz w:val="16"/>
          <w:szCs w:val="16"/>
          <w:lang w:val="en-US"/>
        </w:rPr>
        <w:lastRenderedPageBreak/>
        <w:t>END;</w:t>
      </w:r>
      <w:proofErr w:type="gramEnd"/>
    </w:p>
    <w:p w14:paraId="62A1BD6A" w14:textId="77777777" w:rsidR="005C55A0" w:rsidRPr="005C55A0" w:rsidRDefault="005C55A0" w:rsidP="005C55A0">
      <w:pPr>
        <w:pStyle w:val="HTMLPreformatted"/>
        <w:spacing w:line="300" w:lineRule="auto"/>
        <w:rPr>
          <w:sz w:val="16"/>
          <w:szCs w:val="16"/>
          <w:lang w:val="en-US"/>
        </w:rPr>
      </w:pPr>
      <w:r w:rsidRPr="005C55A0">
        <w:rPr>
          <w:color w:val="666666"/>
          <w:sz w:val="16"/>
          <w:szCs w:val="16"/>
          <w:lang w:val="en-US"/>
        </w:rPr>
        <w:t>//</w:t>
      </w:r>
      <w:proofErr w:type="gramStart"/>
      <w:r w:rsidRPr="005C55A0">
        <w:rPr>
          <w:sz w:val="16"/>
          <w:szCs w:val="16"/>
          <w:lang w:val="en-US"/>
        </w:rPr>
        <w:t>DELIMITER;</w:t>
      </w:r>
      <w:proofErr w:type="gramEnd"/>
    </w:p>
    <w:p w14:paraId="71EC790D" w14:textId="77777777" w:rsidR="006F7802" w:rsidRDefault="006F7802" w:rsidP="006F7802">
      <w:pPr>
        <w:pStyle w:val="Heading2"/>
        <w:rPr>
          <w:lang w:val="es-EC"/>
        </w:rPr>
      </w:pPr>
      <w:r>
        <w:rPr>
          <w:lang w:val="es-EC"/>
        </w:rPr>
        <w:t>SP 2</w:t>
      </w:r>
    </w:p>
    <w:p w14:paraId="17ECD6FE" w14:textId="6F8DA7E5" w:rsidR="00D372A1" w:rsidRDefault="00000000" w:rsidP="00D372A1">
      <w:pPr>
        <w:rPr>
          <w:lang w:val="es-EC"/>
        </w:rPr>
      </w:pPr>
      <w:r w:rsidRPr="00085014">
        <w:rPr>
          <w:sz w:val="18"/>
          <w:szCs w:val="18"/>
          <w:lang w:val="es-EC"/>
        </w:rPr>
        <w:br/>
      </w:r>
      <w:r w:rsidR="00085014" w:rsidRPr="00085014">
        <w:rPr>
          <w:lang w:val="es-EC"/>
        </w:rPr>
        <w:t xml:space="preserve">Este </w:t>
      </w:r>
      <w:r w:rsidR="00036CAB">
        <w:rPr>
          <w:lang w:val="es-EC"/>
        </w:rPr>
        <w:t xml:space="preserve">Proceso </w:t>
      </w:r>
      <w:proofErr w:type="gramStart"/>
      <w:r w:rsidR="00036CAB">
        <w:rPr>
          <w:lang w:val="es-EC"/>
        </w:rPr>
        <w:t>almacenado</w:t>
      </w:r>
      <w:r w:rsidR="00085014" w:rsidRPr="00085014">
        <w:rPr>
          <w:lang w:val="es-EC"/>
        </w:rPr>
        <w:t>(</w:t>
      </w:r>
      <w:proofErr w:type="gramEnd"/>
      <w:r w:rsidR="00085014" w:rsidRPr="00085014">
        <w:rPr>
          <w:lang w:val="es-EC"/>
        </w:rPr>
        <w:t xml:space="preserve">SP) llamado </w:t>
      </w:r>
      <w:r w:rsidR="00D372A1">
        <w:rPr>
          <w:lang w:val="es-EC"/>
        </w:rPr>
        <w:t>“</w:t>
      </w:r>
      <w:proofErr w:type="spellStart"/>
      <w:r w:rsidR="00085014" w:rsidRPr="00085014">
        <w:rPr>
          <w:lang w:val="es-EC"/>
        </w:rPr>
        <w:t>UpdateUsuario</w:t>
      </w:r>
      <w:proofErr w:type="spellEnd"/>
      <w:r w:rsidR="00D372A1">
        <w:rPr>
          <w:lang w:val="es-EC"/>
        </w:rPr>
        <w:t>”</w:t>
      </w:r>
      <w:r w:rsidR="00085014" w:rsidRPr="00085014">
        <w:rPr>
          <w:lang w:val="es-EC"/>
        </w:rPr>
        <w:t xml:space="preserve"> está diseñado para actualizar registros existentes en la tabla </w:t>
      </w:r>
      <w:r w:rsidR="00D372A1">
        <w:rPr>
          <w:lang w:val="es-EC"/>
        </w:rPr>
        <w:t>“</w:t>
      </w:r>
      <w:r w:rsidR="00085014" w:rsidRPr="00085014">
        <w:rPr>
          <w:lang w:val="es-EC"/>
        </w:rPr>
        <w:t>Usuario</w:t>
      </w:r>
      <w:r w:rsidR="00D372A1">
        <w:rPr>
          <w:lang w:val="es-EC"/>
        </w:rPr>
        <w:t>”</w:t>
      </w:r>
      <w:r w:rsidR="00085014" w:rsidRPr="00085014">
        <w:rPr>
          <w:lang w:val="es-EC"/>
        </w:rPr>
        <w:t>.</w:t>
      </w:r>
      <w:r w:rsidR="00D372A1" w:rsidRPr="00085014">
        <w:rPr>
          <w:lang w:val="es-EC"/>
        </w:rPr>
        <w:t xml:space="preserve"> </w:t>
      </w:r>
      <w:r w:rsidR="00D372A1">
        <w:rPr>
          <w:lang w:val="es-EC"/>
        </w:rPr>
        <w:t>P</w:t>
      </w:r>
      <w:r w:rsidR="00D372A1" w:rsidRPr="00085014">
        <w:rPr>
          <w:lang w:val="es-EC"/>
        </w:rPr>
        <w:t>ermite actualizar registros de usuario de manera eficiente, asegurando que el email proporcionado sea válido y manejando errores de forma adecuada. Al igual que con el SP de inserción, la transacción garantiza que la base de datos se mantenga en un estado consistente, incluso si se encuentran errores durante la actualización.</w:t>
      </w:r>
    </w:p>
    <w:p w14:paraId="74009E12" w14:textId="77777777" w:rsidR="00085014" w:rsidRPr="00085014" w:rsidRDefault="00085014" w:rsidP="00085014">
      <w:pPr>
        <w:rPr>
          <w:lang w:val="es-EC"/>
        </w:rPr>
      </w:pPr>
      <w:r w:rsidRPr="00085014">
        <w:rPr>
          <w:lang w:val="es-EC"/>
        </w:rPr>
        <w:t>Vamos a desglosar su funcionamiento:</w:t>
      </w:r>
    </w:p>
    <w:p w14:paraId="56BD0389" w14:textId="77777777" w:rsidR="00085014" w:rsidRPr="00D372A1" w:rsidRDefault="00085014" w:rsidP="00085014">
      <w:pPr>
        <w:rPr>
          <w:b/>
          <w:bCs/>
          <w:lang w:val="es-EC"/>
        </w:rPr>
      </w:pPr>
      <w:r w:rsidRPr="00D372A1">
        <w:rPr>
          <w:b/>
          <w:bCs/>
          <w:lang w:val="es-EC"/>
        </w:rPr>
        <w:t>1. Parámetros de Entrada:</w:t>
      </w:r>
    </w:p>
    <w:p w14:paraId="2C3D874C" w14:textId="77777777" w:rsidR="00085014" w:rsidRPr="00085014" w:rsidRDefault="00085014" w:rsidP="00085014">
      <w:pPr>
        <w:rPr>
          <w:lang w:val="es-EC"/>
        </w:rPr>
      </w:pPr>
      <w:r w:rsidRPr="00085014">
        <w:rPr>
          <w:lang w:val="es-EC"/>
        </w:rPr>
        <w:t xml:space="preserve">   -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nombre_param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email_param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contraseña_param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tarjetaDebito_param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ID_tipo_usuario_param</w:t>
      </w:r>
      <w:proofErr w:type="spellEnd"/>
      <w:r w:rsidR="00D372A1">
        <w:rPr>
          <w:lang w:val="es-EC"/>
        </w:rPr>
        <w:t>”</w:t>
      </w:r>
      <w:r w:rsidRPr="00085014">
        <w:rPr>
          <w:lang w:val="es-EC"/>
        </w:rPr>
        <w:t xml:space="preserve">, </w:t>
      </w:r>
      <w:r w:rsidR="00D372A1">
        <w:rPr>
          <w:lang w:val="es-EC"/>
        </w:rPr>
        <w:t>“</w:t>
      </w:r>
      <w:proofErr w:type="spellStart"/>
      <w:r w:rsidRPr="00085014">
        <w:rPr>
          <w:lang w:val="es-EC"/>
        </w:rPr>
        <w:t>ID_campaña_param</w:t>
      </w:r>
      <w:proofErr w:type="spellEnd"/>
      <w:r w:rsidR="00D372A1">
        <w:rPr>
          <w:lang w:val="es-EC"/>
        </w:rPr>
        <w:t>”</w:t>
      </w:r>
      <w:r w:rsidRPr="00085014">
        <w:rPr>
          <w:lang w:val="es-EC"/>
        </w:rPr>
        <w:t xml:space="preserve">: Estos son los parámetros que se espera recibir cuando se llama al SP. El parámetro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determinará qué registro de usuario se actualizará, mientras que los otros parámetros representan los nuevos valores para ese registro.</w:t>
      </w:r>
    </w:p>
    <w:p w14:paraId="4F7C30FF" w14:textId="77777777" w:rsidR="00085014" w:rsidRPr="00D372A1" w:rsidRDefault="00085014" w:rsidP="00085014">
      <w:pPr>
        <w:rPr>
          <w:b/>
          <w:bCs/>
          <w:lang w:val="es-EC"/>
        </w:rPr>
      </w:pPr>
      <w:r w:rsidRPr="00D372A1">
        <w:rPr>
          <w:b/>
          <w:bCs/>
          <w:lang w:val="es-EC"/>
        </w:rPr>
        <w:t>2. Manejo de Errores:</w:t>
      </w:r>
    </w:p>
    <w:p w14:paraId="6A707DED" w14:textId="77777777" w:rsidR="00085014" w:rsidRPr="00085014" w:rsidRDefault="00085014" w:rsidP="00085014">
      <w:pPr>
        <w:rPr>
          <w:lang w:val="es-EC"/>
        </w:rPr>
      </w:pPr>
      <w:r w:rsidRPr="00085014">
        <w:rPr>
          <w:lang w:val="es-EC"/>
        </w:rPr>
        <w:t xml:space="preserve">   - Similar al primer SP, se declara un manejador de errores para las excepciones SQL.</w:t>
      </w:r>
    </w:p>
    <w:p w14:paraId="789BDE63" w14:textId="77777777" w:rsidR="00085014" w:rsidRPr="00085014" w:rsidRDefault="00085014" w:rsidP="00085014">
      <w:pPr>
        <w:rPr>
          <w:lang w:val="es-EC"/>
        </w:rPr>
      </w:pPr>
      <w:r w:rsidRPr="00085014">
        <w:rPr>
          <w:lang w:val="es-EC"/>
        </w:rPr>
        <w:t xml:space="preserve">   - En caso de error, se realiza un </w:t>
      </w:r>
      <w:r w:rsidR="00D372A1">
        <w:rPr>
          <w:lang w:val="es-EC"/>
        </w:rPr>
        <w:t>“</w:t>
      </w:r>
      <w:r w:rsidRPr="00085014">
        <w:rPr>
          <w:lang w:val="es-EC"/>
        </w:rPr>
        <w:t>ROLLBACK</w:t>
      </w:r>
      <w:r w:rsidR="00D372A1">
        <w:rPr>
          <w:lang w:val="es-EC"/>
        </w:rPr>
        <w:t>”</w:t>
      </w:r>
      <w:r w:rsidRPr="00085014">
        <w:rPr>
          <w:lang w:val="es-EC"/>
        </w:rPr>
        <w:t xml:space="preserve"> para revertir cualquier cambio hecho en la base de datos durante la transacción.</w:t>
      </w:r>
    </w:p>
    <w:p w14:paraId="0EAF6E62" w14:textId="77777777" w:rsidR="00085014" w:rsidRPr="00085014" w:rsidRDefault="00085014" w:rsidP="00085014">
      <w:pPr>
        <w:rPr>
          <w:lang w:val="es-EC"/>
        </w:rPr>
      </w:pPr>
      <w:r w:rsidRPr="00085014">
        <w:rPr>
          <w:lang w:val="es-EC"/>
        </w:rPr>
        <w:t xml:space="preserve">   - Luego, se lanza una señal (</w:t>
      </w:r>
      <w:r w:rsidR="00D372A1">
        <w:rPr>
          <w:lang w:val="es-EC"/>
        </w:rPr>
        <w:t>“</w:t>
      </w:r>
      <w:r w:rsidRPr="00085014">
        <w:rPr>
          <w:lang w:val="es-EC"/>
        </w:rPr>
        <w:t>SIGNAL</w:t>
      </w:r>
      <w:r w:rsidR="00D372A1">
        <w:rPr>
          <w:lang w:val="es-EC"/>
        </w:rPr>
        <w:t>”</w:t>
      </w:r>
      <w:r w:rsidRPr="00085014">
        <w:rPr>
          <w:lang w:val="es-EC"/>
        </w:rPr>
        <w:t>) con un mensaje de error específico.</w:t>
      </w:r>
    </w:p>
    <w:p w14:paraId="7B2A6729" w14:textId="77777777" w:rsidR="00085014" w:rsidRPr="00D372A1" w:rsidRDefault="00085014" w:rsidP="00085014">
      <w:pPr>
        <w:rPr>
          <w:b/>
          <w:bCs/>
          <w:lang w:val="es-EC"/>
        </w:rPr>
      </w:pPr>
      <w:r w:rsidRPr="00D372A1">
        <w:rPr>
          <w:b/>
          <w:bCs/>
          <w:lang w:val="es-EC"/>
        </w:rPr>
        <w:t>3. Transacción:</w:t>
      </w:r>
    </w:p>
    <w:p w14:paraId="24C48DA0" w14:textId="77777777" w:rsidR="00085014" w:rsidRPr="00085014" w:rsidRDefault="00085014" w:rsidP="00085014">
      <w:pPr>
        <w:rPr>
          <w:lang w:val="es-EC"/>
        </w:rPr>
      </w:pPr>
      <w:r w:rsidRPr="00085014">
        <w:rPr>
          <w:lang w:val="es-EC"/>
        </w:rPr>
        <w:t xml:space="preserve">   - Se inicia una transacción con </w:t>
      </w:r>
      <w:r w:rsidR="00D372A1">
        <w:rPr>
          <w:lang w:val="es-EC"/>
        </w:rPr>
        <w:t>“</w:t>
      </w:r>
      <w:r w:rsidRPr="00085014">
        <w:rPr>
          <w:lang w:val="es-EC"/>
        </w:rPr>
        <w:t>START TRANSACTION</w:t>
      </w:r>
      <w:r w:rsidR="00D372A1">
        <w:rPr>
          <w:lang w:val="es-EC"/>
        </w:rPr>
        <w:t>”</w:t>
      </w:r>
      <w:r w:rsidRPr="00085014">
        <w:rPr>
          <w:lang w:val="es-EC"/>
        </w:rPr>
        <w:t>, lo que asegura que todos los cambios en la base de datos como parte de esta operación sean tratados como una única unidad.</w:t>
      </w:r>
    </w:p>
    <w:p w14:paraId="237A052C" w14:textId="77777777" w:rsidR="00085014" w:rsidRPr="00D372A1" w:rsidRDefault="00085014" w:rsidP="00085014">
      <w:pPr>
        <w:rPr>
          <w:b/>
          <w:bCs/>
          <w:lang w:val="es-EC"/>
        </w:rPr>
      </w:pPr>
      <w:r w:rsidRPr="00D372A1">
        <w:rPr>
          <w:b/>
          <w:bCs/>
          <w:lang w:val="es-EC"/>
        </w:rPr>
        <w:t>4. Validación del Email:</w:t>
      </w:r>
    </w:p>
    <w:p w14:paraId="1B253EDB" w14:textId="77777777" w:rsidR="00085014" w:rsidRPr="00085014" w:rsidRDefault="00085014" w:rsidP="00085014">
      <w:pPr>
        <w:rPr>
          <w:lang w:val="es-EC"/>
        </w:rPr>
      </w:pPr>
      <w:r w:rsidRPr="00085014">
        <w:rPr>
          <w:lang w:val="es-EC"/>
        </w:rPr>
        <w:t xml:space="preserve">   - Se verifica si el parámetro </w:t>
      </w:r>
      <w:r w:rsidR="00D372A1">
        <w:rPr>
          <w:lang w:val="es-EC"/>
        </w:rPr>
        <w:t>“</w:t>
      </w:r>
      <w:proofErr w:type="spellStart"/>
      <w:r w:rsidRPr="00085014">
        <w:rPr>
          <w:lang w:val="es-EC"/>
        </w:rPr>
        <w:t>email_param</w:t>
      </w:r>
      <w:proofErr w:type="spellEnd"/>
      <w:r w:rsidR="00D372A1">
        <w:rPr>
          <w:lang w:val="es-EC"/>
        </w:rPr>
        <w:t>”</w:t>
      </w:r>
      <w:r w:rsidRPr="00085014">
        <w:rPr>
          <w:lang w:val="es-EC"/>
        </w:rPr>
        <w:t xml:space="preserve"> contiene el carácter '@' usando la función </w:t>
      </w:r>
      <w:r w:rsidR="00D372A1">
        <w:rPr>
          <w:lang w:val="es-EC"/>
        </w:rPr>
        <w:t>“</w:t>
      </w:r>
      <w:r w:rsidRPr="00085014">
        <w:rPr>
          <w:lang w:val="es-EC"/>
        </w:rPr>
        <w:t>LOCATE</w:t>
      </w:r>
      <w:r w:rsidR="00D372A1">
        <w:rPr>
          <w:lang w:val="es-EC"/>
        </w:rPr>
        <w:t>”</w:t>
      </w:r>
      <w:r w:rsidRPr="00085014">
        <w:rPr>
          <w:lang w:val="es-EC"/>
        </w:rPr>
        <w:t>. Si no lo contiene, se considera que el email no es válido y se lanza una señal con un mensaje de error.</w:t>
      </w:r>
    </w:p>
    <w:p w14:paraId="7EE9112D" w14:textId="77777777" w:rsidR="00085014" w:rsidRPr="00D372A1" w:rsidRDefault="00085014" w:rsidP="00085014">
      <w:pPr>
        <w:rPr>
          <w:b/>
          <w:bCs/>
          <w:lang w:val="es-EC"/>
        </w:rPr>
      </w:pPr>
      <w:r w:rsidRPr="00D372A1">
        <w:rPr>
          <w:b/>
          <w:bCs/>
          <w:lang w:val="es-EC"/>
        </w:rPr>
        <w:t>5. Actualización en la Base de Datos:</w:t>
      </w:r>
    </w:p>
    <w:p w14:paraId="4E44DF56" w14:textId="77777777" w:rsidR="00085014" w:rsidRPr="00085014" w:rsidRDefault="00085014" w:rsidP="00085014">
      <w:pPr>
        <w:rPr>
          <w:lang w:val="es-EC"/>
        </w:rPr>
      </w:pPr>
      <w:r w:rsidRPr="00085014">
        <w:rPr>
          <w:lang w:val="es-EC"/>
        </w:rPr>
        <w:t xml:space="preserve">   - Si el email es válido, se procede a actualizar el registro de usuario especificado por </w:t>
      </w:r>
      <w:r w:rsidR="00D372A1">
        <w:rPr>
          <w:lang w:val="es-EC"/>
        </w:rPr>
        <w:t>“</w:t>
      </w:r>
      <w:proofErr w:type="spellStart"/>
      <w:r w:rsidRPr="00085014">
        <w:rPr>
          <w:lang w:val="es-EC"/>
        </w:rPr>
        <w:t>ID_param</w:t>
      </w:r>
      <w:proofErr w:type="spellEnd"/>
      <w:r w:rsidR="00D372A1">
        <w:rPr>
          <w:lang w:val="es-EC"/>
        </w:rPr>
        <w:t>”</w:t>
      </w:r>
      <w:r w:rsidRPr="00085014">
        <w:rPr>
          <w:lang w:val="es-EC"/>
        </w:rPr>
        <w:t xml:space="preserve"> en la tabla </w:t>
      </w:r>
      <w:r w:rsidR="00D372A1">
        <w:rPr>
          <w:lang w:val="es-EC"/>
        </w:rPr>
        <w:t>“</w:t>
      </w:r>
      <w:r w:rsidRPr="00085014">
        <w:rPr>
          <w:lang w:val="es-EC"/>
        </w:rPr>
        <w:t>Usuario</w:t>
      </w:r>
      <w:r w:rsidR="00D372A1">
        <w:rPr>
          <w:lang w:val="es-EC"/>
        </w:rPr>
        <w:t>”</w:t>
      </w:r>
      <w:r w:rsidRPr="00085014">
        <w:rPr>
          <w:lang w:val="es-EC"/>
        </w:rPr>
        <w:t xml:space="preserve"> usando el comando </w:t>
      </w:r>
      <w:r w:rsidR="00D372A1">
        <w:rPr>
          <w:lang w:val="es-EC"/>
        </w:rPr>
        <w:t>“</w:t>
      </w:r>
      <w:r w:rsidRPr="00085014">
        <w:rPr>
          <w:lang w:val="es-EC"/>
        </w:rPr>
        <w:t>UPDATE</w:t>
      </w:r>
      <w:r w:rsidR="00D372A1">
        <w:rPr>
          <w:lang w:val="es-EC"/>
        </w:rPr>
        <w:t>”</w:t>
      </w:r>
      <w:r w:rsidRPr="00085014">
        <w:rPr>
          <w:lang w:val="es-EC"/>
        </w:rPr>
        <w:t>.</w:t>
      </w:r>
    </w:p>
    <w:p w14:paraId="4338C6FA" w14:textId="77777777" w:rsidR="00085014" w:rsidRPr="00085014" w:rsidRDefault="00085014" w:rsidP="00085014">
      <w:pPr>
        <w:rPr>
          <w:lang w:val="es-EC"/>
        </w:rPr>
      </w:pPr>
      <w:r w:rsidRPr="00085014">
        <w:rPr>
          <w:lang w:val="es-EC"/>
        </w:rPr>
        <w:lastRenderedPageBreak/>
        <w:t xml:space="preserve">   - Una vez que la actualización ha sido exitosa, se confirman todos los cambios en la base de datos con el comando </w:t>
      </w:r>
      <w:r w:rsidR="00D372A1">
        <w:rPr>
          <w:lang w:val="es-EC"/>
        </w:rPr>
        <w:t>“</w:t>
      </w:r>
      <w:r w:rsidRPr="00085014">
        <w:rPr>
          <w:lang w:val="es-EC"/>
        </w:rPr>
        <w:t>COMMIT</w:t>
      </w:r>
      <w:r w:rsidR="00D372A1">
        <w:rPr>
          <w:lang w:val="es-EC"/>
        </w:rPr>
        <w:t>”</w:t>
      </w:r>
      <w:r w:rsidRPr="00085014">
        <w:rPr>
          <w:lang w:val="es-EC"/>
        </w:rPr>
        <w:t>.</w:t>
      </w:r>
    </w:p>
    <w:p w14:paraId="74362B66" w14:textId="77777777" w:rsidR="00D372A1" w:rsidRPr="00D372A1" w:rsidRDefault="00D372A1" w:rsidP="00D372A1">
      <w:pPr>
        <w:pStyle w:val="HTMLPreformatted"/>
        <w:spacing w:line="300" w:lineRule="auto"/>
        <w:rPr>
          <w:sz w:val="16"/>
          <w:szCs w:val="16"/>
        </w:rPr>
      </w:pPr>
      <w:r w:rsidRPr="00D372A1">
        <w:rPr>
          <w:i/>
          <w:iCs/>
          <w:color w:val="408080"/>
          <w:sz w:val="16"/>
          <w:szCs w:val="16"/>
        </w:rPr>
        <w:t>-- 2. SP para actualizar datos en la tabla Usuario:</w:t>
      </w:r>
    </w:p>
    <w:p w14:paraId="5D2BEC4D"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DELIMITER </w:t>
      </w:r>
      <w:r w:rsidRPr="00D372A1">
        <w:rPr>
          <w:color w:val="666666"/>
          <w:sz w:val="16"/>
          <w:szCs w:val="16"/>
          <w:lang w:val="en-US"/>
        </w:rPr>
        <w:t>//</w:t>
      </w:r>
    </w:p>
    <w:p w14:paraId="791536BD" w14:textId="77777777" w:rsidR="00D372A1" w:rsidRPr="00D372A1" w:rsidRDefault="00D372A1" w:rsidP="00D372A1">
      <w:pPr>
        <w:pStyle w:val="HTMLPreformatted"/>
        <w:spacing w:line="300" w:lineRule="auto"/>
        <w:rPr>
          <w:sz w:val="16"/>
          <w:szCs w:val="16"/>
          <w:lang w:val="en-US"/>
        </w:rPr>
      </w:pPr>
      <w:r w:rsidRPr="00D372A1">
        <w:rPr>
          <w:b/>
          <w:bCs/>
          <w:color w:val="008000"/>
          <w:sz w:val="16"/>
          <w:szCs w:val="16"/>
          <w:lang w:val="en-US"/>
        </w:rPr>
        <w:t>CREATE</w:t>
      </w:r>
      <w:r w:rsidRPr="00D372A1">
        <w:rPr>
          <w:sz w:val="16"/>
          <w:szCs w:val="16"/>
          <w:lang w:val="en-US"/>
        </w:rPr>
        <w:t xml:space="preserve"> </w:t>
      </w:r>
      <w:r w:rsidRPr="00D372A1">
        <w:rPr>
          <w:b/>
          <w:bCs/>
          <w:color w:val="008000"/>
          <w:sz w:val="16"/>
          <w:szCs w:val="16"/>
          <w:lang w:val="en-US"/>
        </w:rPr>
        <w:t>PROCEDURE</w:t>
      </w:r>
      <w:r w:rsidRPr="00D372A1">
        <w:rPr>
          <w:sz w:val="16"/>
          <w:szCs w:val="16"/>
          <w:lang w:val="en-US"/>
        </w:rPr>
        <w:t xml:space="preserve"> </w:t>
      </w:r>
      <w:proofErr w:type="spellStart"/>
      <w:proofErr w:type="gramStart"/>
      <w:r w:rsidRPr="00D372A1">
        <w:rPr>
          <w:color w:val="0000FF"/>
          <w:sz w:val="16"/>
          <w:szCs w:val="16"/>
          <w:lang w:val="en-US"/>
        </w:rPr>
        <w:t>UpdateUsuario</w:t>
      </w:r>
      <w:proofErr w:type="spellEnd"/>
      <w:r w:rsidRPr="00D372A1">
        <w:rPr>
          <w:sz w:val="16"/>
          <w:szCs w:val="16"/>
          <w:lang w:val="en-US"/>
        </w:rPr>
        <w:t>(</w:t>
      </w:r>
      <w:proofErr w:type="gramEnd"/>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nombre_param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email_param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contrase</w:t>
      </w:r>
      <w:r w:rsidRPr="00D372A1">
        <w:rPr>
          <w:sz w:val="16"/>
          <w:szCs w:val="16"/>
          <w:bdr w:val="single" w:sz="6" w:space="0" w:color="FF0000" w:frame="1"/>
          <w:lang w:val="en-US"/>
        </w:rPr>
        <w:t>ñ</w:t>
      </w:r>
      <w:r w:rsidRPr="00D372A1">
        <w:rPr>
          <w:sz w:val="16"/>
          <w:szCs w:val="16"/>
          <w:lang w:val="en-US"/>
        </w:rPr>
        <w:t>a_param</w:t>
      </w:r>
      <w:proofErr w:type="spellEnd"/>
      <w:r w:rsidRPr="00D372A1">
        <w:rPr>
          <w:sz w:val="16"/>
          <w:szCs w:val="16"/>
          <w:lang w:val="en-US"/>
        </w:rPr>
        <w:t xml:space="preserve"> </w:t>
      </w:r>
      <w:r w:rsidRPr="00D372A1">
        <w:rPr>
          <w:color w:val="B00040"/>
          <w:sz w:val="16"/>
          <w:szCs w:val="16"/>
          <w:lang w:val="en-US"/>
        </w:rPr>
        <w:t>VARCHAR</w:t>
      </w:r>
      <w:r w:rsidRPr="00D372A1">
        <w:rPr>
          <w:sz w:val="16"/>
          <w:szCs w:val="16"/>
          <w:lang w:val="en-US"/>
        </w:rPr>
        <w:t>(</w:t>
      </w:r>
      <w:r w:rsidRPr="00D372A1">
        <w:rPr>
          <w:color w:val="666666"/>
          <w:sz w:val="16"/>
          <w:szCs w:val="16"/>
          <w:lang w:val="en-US"/>
        </w:rPr>
        <w:t>100</w:t>
      </w:r>
      <w:r w:rsidRPr="00D372A1">
        <w:rPr>
          <w:sz w:val="16"/>
          <w:szCs w:val="16"/>
          <w:lang w:val="en-US"/>
        </w:rPr>
        <w:t xml:space="preserve">), </w:t>
      </w:r>
    </w:p>
    <w:p w14:paraId="3DE1D8A9"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tarjetaDebito_param</w:t>
      </w:r>
      <w:proofErr w:type="spellEnd"/>
      <w:r w:rsidRPr="00D372A1">
        <w:rPr>
          <w:sz w:val="16"/>
          <w:szCs w:val="16"/>
          <w:lang w:val="en-US"/>
        </w:rPr>
        <w:t xml:space="preserve"> </w:t>
      </w:r>
      <w:proofErr w:type="gramStart"/>
      <w:r w:rsidRPr="00D372A1">
        <w:rPr>
          <w:color w:val="B00040"/>
          <w:sz w:val="16"/>
          <w:szCs w:val="16"/>
          <w:lang w:val="en-US"/>
        </w:rPr>
        <w:t>VARCHAR</w:t>
      </w:r>
      <w:r w:rsidRPr="00D372A1">
        <w:rPr>
          <w:sz w:val="16"/>
          <w:szCs w:val="16"/>
          <w:lang w:val="en-US"/>
        </w:rPr>
        <w:t>(</w:t>
      </w:r>
      <w:proofErr w:type="gramEnd"/>
      <w:r w:rsidRPr="00D372A1">
        <w:rPr>
          <w:color w:val="666666"/>
          <w:sz w:val="16"/>
          <w:szCs w:val="16"/>
          <w:lang w:val="en-US"/>
        </w:rPr>
        <w:t>100</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ID_tipo_usuario_param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 xml:space="preserve">, </w:t>
      </w:r>
      <w:r w:rsidRPr="00D372A1">
        <w:rPr>
          <w:b/>
          <w:bCs/>
          <w:color w:val="008000"/>
          <w:sz w:val="16"/>
          <w:szCs w:val="16"/>
          <w:lang w:val="en-US"/>
        </w:rPr>
        <w:t>IN</w:t>
      </w:r>
      <w:r w:rsidRPr="00D372A1">
        <w:rPr>
          <w:sz w:val="16"/>
          <w:szCs w:val="16"/>
          <w:lang w:val="en-US"/>
        </w:rPr>
        <w:t xml:space="preserve"> </w:t>
      </w:r>
      <w:proofErr w:type="spellStart"/>
      <w:r w:rsidRPr="00D372A1">
        <w:rPr>
          <w:sz w:val="16"/>
          <w:szCs w:val="16"/>
          <w:lang w:val="en-US"/>
        </w:rPr>
        <w:t>ID_campa</w:t>
      </w:r>
      <w:r w:rsidRPr="00D372A1">
        <w:rPr>
          <w:sz w:val="16"/>
          <w:szCs w:val="16"/>
          <w:bdr w:val="single" w:sz="6" w:space="0" w:color="FF0000" w:frame="1"/>
          <w:lang w:val="en-US"/>
        </w:rPr>
        <w:t>ñ</w:t>
      </w:r>
      <w:r w:rsidRPr="00D372A1">
        <w:rPr>
          <w:sz w:val="16"/>
          <w:szCs w:val="16"/>
          <w:lang w:val="en-US"/>
        </w:rPr>
        <w:t>a_param</w:t>
      </w:r>
      <w:proofErr w:type="spellEnd"/>
      <w:r w:rsidRPr="00D372A1">
        <w:rPr>
          <w:sz w:val="16"/>
          <w:szCs w:val="16"/>
          <w:lang w:val="en-US"/>
        </w:rPr>
        <w:t xml:space="preserve"> </w:t>
      </w:r>
      <w:r w:rsidRPr="00D372A1">
        <w:rPr>
          <w:color w:val="B00040"/>
          <w:sz w:val="16"/>
          <w:szCs w:val="16"/>
          <w:lang w:val="en-US"/>
        </w:rPr>
        <w:t>INT</w:t>
      </w:r>
      <w:r w:rsidRPr="00D372A1">
        <w:rPr>
          <w:sz w:val="16"/>
          <w:szCs w:val="16"/>
          <w:lang w:val="en-US"/>
        </w:rPr>
        <w:t>)</w:t>
      </w:r>
    </w:p>
    <w:p w14:paraId="1C41A9BB" w14:textId="77777777" w:rsidR="00D372A1" w:rsidRPr="00D372A1" w:rsidRDefault="00D372A1" w:rsidP="00D372A1">
      <w:pPr>
        <w:pStyle w:val="HTMLPreformatted"/>
        <w:spacing w:line="300" w:lineRule="auto"/>
        <w:rPr>
          <w:sz w:val="16"/>
          <w:szCs w:val="16"/>
          <w:lang w:val="en-US"/>
        </w:rPr>
      </w:pPr>
      <w:r w:rsidRPr="00D372A1">
        <w:rPr>
          <w:sz w:val="16"/>
          <w:szCs w:val="16"/>
          <w:lang w:val="en-US"/>
        </w:rPr>
        <w:t>BEGIN</w:t>
      </w:r>
    </w:p>
    <w:p w14:paraId="1E1938B6"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r w:rsidRPr="00D372A1">
        <w:rPr>
          <w:b/>
          <w:bCs/>
          <w:color w:val="008000"/>
          <w:sz w:val="16"/>
          <w:szCs w:val="16"/>
          <w:lang w:val="en-US"/>
        </w:rPr>
        <w:t>DECLARE</w:t>
      </w:r>
      <w:r w:rsidRPr="00D372A1">
        <w:rPr>
          <w:sz w:val="16"/>
          <w:szCs w:val="16"/>
          <w:lang w:val="en-US"/>
        </w:rPr>
        <w:t xml:space="preserve"> </w:t>
      </w:r>
      <w:r w:rsidRPr="00D372A1">
        <w:rPr>
          <w:b/>
          <w:bCs/>
          <w:color w:val="008000"/>
          <w:sz w:val="16"/>
          <w:szCs w:val="16"/>
          <w:lang w:val="en-US"/>
        </w:rPr>
        <w:t>EXIT</w:t>
      </w:r>
      <w:r w:rsidRPr="00D372A1">
        <w:rPr>
          <w:sz w:val="16"/>
          <w:szCs w:val="16"/>
          <w:lang w:val="en-US"/>
        </w:rPr>
        <w:t xml:space="preserve"> HANDLER </w:t>
      </w:r>
      <w:r w:rsidRPr="00D372A1">
        <w:rPr>
          <w:b/>
          <w:bCs/>
          <w:color w:val="008000"/>
          <w:sz w:val="16"/>
          <w:szCs w:val="16"/>
          <w:lang w:val="en-US"/>
        </w:rPr>
        <w:t>FOR</w:t>
      </w:r>
      <w:r w:rsidRPr="00D372A1">
        <w:rPr>
          <w:sz w:val="16"/>
          <w:szCs w:val="16"/>
          <w:lang w:val="en-US"/>
        </w:rPr>
        <w:t xml:space="preserve"> </w:t>
      </w:r>
      <w:r w:rsidRPr="00D372A1">
        <w:rPr>
          <w:b/>
          <w:bCs/>
          <w:color w:val="008000"/>
          <w:sz w:val="16"/>
          <w:szCs w:val="16"/>
          <w:lang w:val="en-US"/>
        </w:rPr>
        <w:t>SQLEXCEPTION</w:t>
      </w:r>
    </w:p>
    <w:p w14:paraId="48A1666C"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BEGIN</w:t>
      </w:r>
    </w:p>
    <w:p w14:paraId="72E321EF"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proofErr w:type="gramStart"/>
      <w:r w:rsidRPr="00D372A1">
        <w:rPr>
          <w:sz w:val="16"/>
          <w:szCs w:val="16"/>
          <w:lang w:val="en-US"/>
        </w:rPr>
        <w:t>ROLLBACK;</w:t>
      </w:r>
      <w:proofErr w:type="gramEnd"/>
    </w:p>
    <w:p w14:paraId="0E99D2D3"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SIGNAL </w:t>
      </w:r>
      <w:r w:rsidRPr="00D372A1">
        <w:rPr>
          <w:b/>
          <w:bCs/>
          <w:color w:val="008000"/>
          <w:sz w:val="16"/>
          <w:szCs w:val="16"/>
          <w:lang w:val="en-US"/>
        </w:rPr>
        <w:t>SQLSTATE</w:t>
      </w:r>
      <w:r w:rsidRPr="00D372A1">
        <w:rPr>
          <w:sz w:val="16"/>
          <w:szCs w:val="16"/>
          <w:lang w:val="en-US"/>
        </w:rPr>
        <w:t xml:space="preserve"> </w:t>
      </w:r>
      <w:r w:rsidRPr="00D372A1">
        <w:rPr>
          <w:color w:val="BA2121"/>
          <w:sz w:val="16"/>
          <w:szCs w:val="16"/>
          <w:lang w:val="en-US"/>
        </w:rPr>
        <w:t>'45000'</w:t>
      </w:r>
      <w:r w:rsidRPr="00D372A1">
        <w:rPr>
          <w:sz w:val="16"/>
          <w:szCs w:val="16"/>
          <w:lang w:val="en-US"/>
        </w:rPr>
        <w:t xml:space="preserve"> </w:t>
      </w:r>
      <w:r w:rsidRPr="00D372A1">
        <w:rPr>
          <w:color w:val="B00040"/>
          <w:sz w:val="16"/>
          <w:szCs w:val="16"/>
          <w:lang w:val="en-US"/>
        </w:rPr>
        <w:t>SET</w:t>
      </w:r>
      <w:r w:rsidRPr="00D372A1">
        <w:rPr>
          <w:sz w:val="16"/>
          <w:szCs w:val="16"/>
          <w:lang w:val="en-US"/>
        </w:rPr>
        <w:t xml:space="preserve"> MESSAGE_TEXT </w:t>
      </w:r>
      <w:r w:rsidRPr="00D372A1">
        <w:rPr>
          <w:color w:val="666666"/>
          <w:sz w:val="16"/>
          <w:szCs w:val="16"/>
          <w:lang w:val="en-US"/>
        </w:rPr>
        <w:t>=</w:t>
      </w:r>
      <w:r w:rsidRPr="00D372A1">
        <w:rPr>
          <w:sz w:val="16"/>
          <w:szCs w:val="16"/>
          <w:lang w:val="en-US"/>
        </w:rPr>
        <w:t xml:space="preserve"> </w:t>
      </w:r>
      <w:r w:rsidRPr="00D372A1">
        <w:rPr>
          <w:color w:val="BA2121"/>
          <w:sz w:val="16"/>
          <w:szCs w:val="16"/>
          <w:lang w:val="en-US"/>
        </w:rPr>
        <w:t xml:space="preserve">'Error al </w:t>
      </w:r>
      <w:proofErr w:type="spellStart"/>
      <w:r w:rsidRPr="00D372A1">
        <w:rPr>
          <w:color w:val="BA2121"/>
          <w:sz w:val="16"/>
          <w:szCs w:val="16"/>
          <w:lang w:val="en-US"/>
        </w:rPr>
        <w:t>actualizar</w:t>
      </w:r>
      <w:proofErr w:type="spellEnd"/>
      <w:r w:rsidRPr="00D372A1">
        <w:rPr>
          <w:color w:val="BA2121"/>
          <w:sz w:val="16"/>
          <w:szCs w:val="16"/>
          <w:lang w:val="en-US"/>
        </w:rPr>
        <w:t xml:space="preserve"> </w:t>
      </w:r>
      <w:proofErr w:type="spellStart"/>
      <w:r w:rsidRPr="00D372A1">
        <w:rPr>
          <w:color w:val="BA2121"/>
          <w:sz w:val="16"/>
          <w:szCs w:val="16"/>
          <w:lang w:val="en-US"/>
        </w:rPr>
        <w:t>Usuario</w:t>
      </w:r>
      <w:proofErr w:type="spellEnd"/>
      <w:proofErr w:type="gramStart"/>
      <w:r w:rsidRPr="00D372A1">
        <w:rPr>
          <w:color w:val="BA2121"/>
          <w:sz w:val="16"/>
          <w:szCs w:val="16"/>
          <w:lang w:val="en-US"/>
        </w:rPr>
        <w:t>'</w:t>
      </w:r>
      <w:r w:rsidRPr="00D372A1">
        <w:rPr>
          <w:sz w:val="16"/>
          <w:szCs w:val="16"/>
          <w:lang w:val="en-US"/>
        </w:rPr>
        <w:t>;</w:t>
      </w:r>
      <w:proofErr w:type="gramEnd"/>
    </w:p>
    <w:p w14:paraId="3E39AC03"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proofErr w:type="gramStart"/>
      <w:r w:rsidRPr="00D372A1">
        <w:rPr>
          <w:sz w:val="16"/>
          <w:szCs w:val="16"/>
          <w:lang w:val="en-US"/>
        </w:rPr>
        <w:t>END;</w:t>
      </w:r>
      <w:proofErr w:type="gramEnd"/>
    </w:p>
    <w:p w14:paraId="4588D43E"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START </w:t>
      </w:r>
      <w:proofErr w:type="gramStart"/>
      <w:r w:rsidRPr="00D372A1">
        <w:rPr>
          <w:sz w:val="16"/>
          <w:szCs w:val="16"/>
          <w:lang w:val="en-US"/>
        </w:rPr>
        <w:t>TRANSACTION;</w:t>
      </w:r>
      <w:proofErr w:type="gramEnd"/>
    </w:p>
    <w:p w14:paraId="2D43309B"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r w:rsidRPr="00D372A1">
        <w:rPr>
          <w:b/>
          <w:bCs/>
          <w:color w:val="008000"/>
          <w:sz w:val="16"/>
          <w:szCs w:val="16"/>
          <w:lang w:val="en-US"/>
        </w:rPr>
        <w:t>IF</w:t>
      </w:r>
      <w:r w:rsidRPr="00D372A1">
        <w:rPr>
          <w:sz w:val="16"/>
          <w:szCs w:val="16"/>
          <w:lang w:val="en-US"/>
        </w:rPr>
        <w:t xml:space="preserve"> </w:t>
      </w:r>
      <w:proofErr w:type="gramStart"/>
      <w:r w:rsidRPr="00D372A1">
        <w:rPr>
          <w:color w:val="0000FF"/>
          <w:sz w:val="16"/>
          <w:szCs w:val="16"/>
          <w:lang w:val="en-US"/>
        </w:rPr>
        <w:t>LOCATE</w:t>
      </w:r>
      <w:r w:rsidRPr="00D372A1">
        <w:rPr>
          <w:sz w:val="16"/>
          <w:szCs w:val="16"/>
          <w:lang w:val="en-US"/>
        </w:rPr>
        <w:t>(</w:t>
      </w:r>
      <w:proofErr w:type="gramEnd"/>
      <w:r w:rsidRPr="00D372A1">
        <w:rPr>
          <w:color w:val="BA2121"/>
          <w:sz w:val="16"/>
          <w:szCs w:val="16"/>
          <w:lang w:val="en-US"/>
        </w:rPr>
        <w:t>'@'</w:t>
      </w:r>
      <w:r w:rsidRPr="00D372A1">
        <w:rPr>
          <w:sz w:val="16"/>
          <w:szCs w:val="16"/>
          <w:lang w:val="en-US"/>
        </w:rPr>
        <w:t xml:space="preserve">, </w:t>
      </w:r>
      <w:proofErr w:type="spellStart"/>
      <w:r w:rsidRPr="00D372A1">
        <w:rPr>
          <w:sz w:val="16"/>
          <w:szCs w:val="16"/>
          <w:lang w:val="en-US"/>
        </w:rPr>
        <w:t>email_param</w:t>
      </w:r>
      <w:proofErr w:type="spellEnd"/>
      <w:r w:rsidRPr="00D372A1">
        <w:rPr>
          <w:sz w:val="16"/>
          <w:szCs w:val="16"/>
          <w:lang w:val="en-US"/>
        </w:rPr>
        <w:t xml:space="preserve">) </w:t>
      </w:r>
      <w:r w:rsidRPr="00D372A1">
        <w:rPr>
          <w:color w:val="666666"/>
          <w:sz w:val="16"/>
          <w:szCs w:val="16"/>
          <w:lang w:val="en-US"/>
        </w:rPr>
        <w:t>=</w:t>
      </w:r>
      <w:r w:rsidRPr="00D372A1">
        <w:rPr>
          <w:sz w:val="16"/>
          <w:szCs w:val="16"/>
          <w:lang w:val="en-US"/>
        </w:rPr>
        <w:t xml:space="preserve"> </w:t>
      </w:r>
      <w:r w:rsidRPr="00D372A1">
        <w:rPr>
          <w:color w:val="666666"/>
          <w:sz w:val="16"/>
          <w:szCs w:val="16"/>
          <w:lang w:val="en-US"/>
        </w:rPr>
        <w:t>0</w:t>
      </w:r>
      <w:r w:rsidRPr="00D372A1">
        <w:rPr>
          <w:sz w:val="16"/>
          <w:szCs w:val="16"/>
          <w:lang w:val="en-US"/>
        </w:rPr>
        <w:t xml:space="preserve"> </w:t>
      </w:r>
      <w:r w:rsidRPr="00D372A1">
        <w:rPr>
          <w:b/>
          <w:bCs/>
          <w:color w:val="008000"/>
          <w:sz w:val="16"/>
          <w:szCs w:val="16"/>
          <w:lang w:val="en-US"/>
        </w:rPr>
        <w:t>THEN</w:t>
      </w:r>
    </w:p>
    <w:p w14:paraId="05AC7B3C"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SIGNAL </w:t>
      </w:r>
      <w:r w:rsidRPr="00D372A1">
        <w:rPr>
          <w:b/>
          <w:bCs/>
          <w:color w:val="008000"/>
          <w:sz w:val="16"/>
          <w:szCs w:val="16"/>
          <w:lang w:val="en-US"/>
        </w:rPr>
        <w:t>SQLSTATE</w:t>
      </w:r>
      <w:r w:rsidRPr="00D372A1">
        <w:rPr>
          <w:sz w:val="16"/>
          <w:szCs w:val="16"/>
          <w:lang w:val="en-US"/>
        </w:rPr>
        <w:t xml:space="preserve"> </w:t>
      </w:r>
      <w:r w:rsidRPr="00D372A1">
        <w:rPr>
          <w:color w:val="BA2121"/>
          <w:sz w:val="16"/>
          <w:szCs w:val="16"/>
          <w:lang w:val="en-US"/>
        </w:rPr>
        <w:t>'45000'</w:t>
      </w:r>
      <w:r w:rsidRPr="00D372A1">
        <w:rPr>
          <w:sz w:val="16"/>
          <w:szCs w:val="16"/>
          <w:lang w:val="en-US"/>
        </w:rPr>
        <w:t xml:space="preserve"> </w:t>
      </w:r>
      <w:r w:rsidRPr="00D372A1">
        <w:rPr>
          <w:color w:val="B00040"/>
          <w:sz w:val="16"/>
          <w:szCs w:val="16"/>
          <w:lang w:val="en-US"/>
        </w:rPr>
        <w:t>SET</w:t>
      </w:r>
      <w:r w:rsidRPr="00D372A1">
        <w:rPr>
          <w:sz w:val="16"/>
          <w:szCs w:val="16"/>
          <w:lang w:val="en-US"/>
        </w:rPr>
        <w:t xml:space="preserve"> MESSAGE_TEXT </w:t>
      </w:r>
      <w:r w:rsidRPr="00D372A1">
        <w:rPr>
          <w:color w:val="666666"/>
          <w:sz w:val="16"/>
          <w:szCs w:val="16"/>
          <w:lang w:val="en-US"/>
        </w:rPr>
        <w:t>=</w:t>
      </w:r>
      <w:r w:rsidRPr="00D372A1">
        <w:rPr>
          <w:sz w:val="16"/>
          <w:szCs w:val="16"/>
          <w:lang w:val="en-US"/>
        </w:rPr>
        <w:t xml:space="preserve"> </w:t>
      </w:r>
      <w:r w:rsidRPr="00D372A1">
        <w:rPr>
          <w:color w:val="BA2121"/>
          <w:sz w:val="16"/>
          <w:szCs w:val="16"/>
          <w:lang w:val="en-US"/>
        </w:rPr>
        <w:t xml:space="preserve">'Email no </w:t>
      </w:r>
      <w:proofErr w:type="spellStart"/>
      <w:r w:rsidRPr="00D372A1">
        <w:rPr>
          <w:color w:val="BA2121"/>
          <w:sz w:val="16"/>
          <w:szCs w:val="16"/>
          <w:lang w:val="en-US"/>
        </w:rPr>
        <w:t>válido</w:t>
      </w:r>
      <w:proofErr w:type="spellEnd"/>
      <w:proofErr w:type="gramStart"/>
      <w:r w:rsidRPr="00D372A1">
        <w:rPr>
          <w:color w:val="BA2121"/>
          <w:sz w:val="16"/>
          <w:szCs w:val="16"/>
          <w:lang w:val="en-US"/>
        </w:rPr>
        <w:t>'</w:t>
      </w:r>
      <w:r w:rsidRPr="00D372A1">
        <w:rPr>
          <w:sz w:val="16"/>
          <w:szCs w:val="16"/>
          <w:lang w:val="en-US"/>
        </w:rPr>
        <w:t>;</w:t>
      </w:r>
      <w:proofErr w:type="gramEnd"/>
    </w:p>
    <w:p w14:paraId="450066DE" w14:textId="77777777" w:rsidR="00D372A1" w:rsidRPr="00D372A1" w:rsidRDefault="00D372A1" w:rsidP="00D372A1">
      <w:pPr>
        <w:pStyle w:val="HTMLPreformatted"/>
        <w:spacing w:line="300" w:lineRule="auto"/>
        <w:rPr>
          <w:sz w:val="16"/>
          <w:szCs w:val="16"/>
        </w:rPr>
      </w:pPr>
      <w:r w:rsidRPr="00D372A1">
        <w:rPr>
          <w:sz w:val="16"/>
          <w:szCs w:val="16"/>
          <w:lang w:val="en-US"/>
        </w:rPr>
        <w:t xml:space="preserve">    </w:t>
      </w:r>
      <w:r w:rsidRPr="00D372A1">
        <w:rPr>
          <w:b/>
          <w:bCs/>
          <w:color w:val="008000"/>
          <w:sz w:val="16"/>
          <w:szCs w:val="16"/>
        </w:rPr>
        <w:t>ELSE</w:t>
      </w:r>
    </w:p>
    <w:p w14:paraId="3B7723B9" w14:textId="77777777" w:rsidR="00D372A1" w:rsidRPr="00D372A1" w:rsidRDefault="00D372A1" w:rsidP="00D372A1">
      <w:pPr>
        <w:pStyle w:val="HTMLPreformatted"/>
        <w:spacing w:line="300" w:lineRule="auto"/>
        <w:rPr>
          <w:sz w:val="16"/>
          <w:szCs w:val="16"/>
        </w:rPr>
      </w:pPr>
      <w:r w:rsidRPr="00D372A1">
        <w:rPr>
          <w:sz w:val="16"/>
          <w:szCs w:val="16"/>
        </w:rPr>
        <w:t xml:space="preserve">        </w:t>
      </w:r>
      <w:r w:rsidRPr="00D372A1">
        <w:rPr>
          <w:b/>
          <w:bCs/>
          <w:color w:val="008000"/>
          <w:sz w:val="16"/>
          <w:szCs w:val="16"/>
        </w:rPr>
        <w:t>UPDATE</w:t>
      </w:r>
      <w:r w:rsidRPr="00D372A1">
        <w:rPr>
          <w:sz w:val="16"/>
          <w:szCs w:val="16"/>
        </w:rPr>
        <w:t xml:space="preserve"> Usuario</w:t>
      </w:r>
    </w:p>
    <w:p w14:paraId="64A23836" w14:textId="77777777" w:rsidR="00D372A1" w:rsidRPr="00D372A1" w:rsidRDefault="00D372A1" w:rsidP="00D372A1">
      <w:pPr>
        <w:pStyle w:val="HTMLPreformatted"/>
        <w:spacing w:line="300" w:lineRule="auto"/>
        <w:rPr>
          <w:sz w:val="16"/>
          <w:szCs w:val="16"/>
        </w:rPr>
      </w:pPr>
      <w:r w:rsidRPr="00D372A1">
        <w:rPr>
          <w:sz w:val="16"/>
          <w:szCs w:val="16"/>
        </w:rPr>
        <w:t xml:space="preserve">        </w:t>
      </w:r>
      <w:r w:rsidRPr="00D372A1">
        <w:rPr>
          <w:color w:val="B00040"/>
          <w:sz w:val="16"/>
          <w:szCs w:val="16"/>
        </w:rPr>
        <w:t>SET</w:t>
      </w:r>
      <w:r w:rsidRPr="00D372A1">
        <w:rPr>
          <w:sz w:val="16"/>
          <w:szCs w:val="16"/>
        </w:rPr>
        <w:t xml:space="preserve"> nombre </w:t>
      </w:r>
      <w:r w:rsidRPr="00D372A1">
        <w:rPr>
          <w:color w:val="666666"/>
          <w:sz w:val="16"/>
          <w:szCs w:val="16"/>
        </w:rPr>
        <w:t>=</w:t>
      </w:r>
      <w:r w:rsidRPr="00D372A1">
        <w:rPr>
          <w:sz w:val="16"/>
          <w:szCs w:val="16"/>
        </w:rPr>
        <w:t xml:space="preserve"> </w:t>
      </w:r>
      <w:proofErr w:type="spellStart"/>
      <w:r w:rsidRPr="00D372A1">
        <w:rPr>
          <w:sz w:val="16"/>
          <w:szCs w:val="16"/>
        </w:rPr>
        <w:t>nombre_param</w:t>
      </w:r>
      <w:proofErr w:type="spellEnd"/>
      <w:r w:rsidRPr="00D372A1">
        <w:rPr>
          <w:sz w:val="16"/>
          <w:szCs w:val="16"/>
        </w:rPr>
        <w:t xml:space="preserve">, email </w:t>
      </w:r>
      <w:r w:rsidRPr="00D372A1">
        <w:rPr>
          <w:color w:val="666666"/>
          <w:sz w:val="16"/>
          <w:szCs w:val="16"/>
        </w:rPr>
        <w:t>=</w:t>
      </w:r>
      <w:r w:rsidRPr="00D372A1">
        <w:rPr>
          <w:sz w:val="16"/>
          <w:szCs w:val="16"/>
        </w:rPr>
        <w:t xml:space="preserve"> </w:t>
      </w:r>
      <w:proofErr w:type="spellStart"/>
      <w:r w:rsidRPr="00D372A1">
        <w:rPr>
          <w:sz w:val="16"/>
          <w:szCs w:val="16"/>
        </w:rPr>
        <w:t>email_param</w:t>
      </w:r>
      <w:proofErr w:type="spellEnd"/>
      <w:r w:rsidRPr="00D372A1">
        <w:rPr>
          <w:sz w:val="16"/>
          <w:szCs w:val="16"/>
        </w:rPr>
        <w:t>, contrase</w:t>
      </w:r>
      <w:r w:rsidRPr="00D372A1">
        <w:rPr>
          <w:sz w:val="16"/>
          <w:szCs w:val="16"/>
          <w:bdr w:val="single" w:sz="6" w:space="0" w:color="FF0000" w:frame="1"/>
        </w:rPr>
        <w:t>ñ</w:t>
      </w:r>
      <w:r w:rsidRPr="00D372A1">
        <w:rPr>
          <w:sz w:val="16"/>
          <w:szCs w:val="16"/>
        </w:rPr>
        <w:t xml:space="preserve">a </w:t>
      </w:r>
      <w:r w:rsidRPr="00D372A1">
        <w:rPr>
          <w:color w:val="666666"/>
          <w:sz w:val="16"/>
          <w:szCs w:val="16"/>
        </w:rPr>
        <w:t>=</w:t>
      </w:r>
      <w:r w:rsidRPr="00D372A1">
        <w:rPr>
          <w:sz w:val="16"/>
          <w:szCs w:val="16"/>
        </w:rPr>
        <w:t xml:space="preserve"> </w:t>
      </w:r>
      <w:proofErr w:type="spellStart"/>
      <w:r w:rsidRPr="00D372A1">
        <w:rPr>
          <w:sz w:val="16"/>
          <w:szCs w:val="16"/>
        </w:rPr>
        <w:t>contrase</w:t>
      </w:r>
      <w:r w:rsidRPr="00D372A1">
        <w:rPr>
          <w:sz w:val="16"/>
          <w:szCs w:val="16"/>
          <w:bdr w:val="single" w:sz="6" w:space="0" w:color="FF0000" w:frame="1"/>
        </w:rPr>
        <w:t>ñ</w:t>
      </w:r>
      <w:r w:rsidRPr="00D372A1">
        <w:rPr>
          <w:sz w:val="16"/>
          <w:szCs w:val="16"/>
        </w:rPr>
        <w:t>a_param</w:t>
      </w:r>
      <w:proofErr w:type="spellEnd"/>
      <w:r w:rsidRPr="00D372A1">
        <w:rPr>
          <w:sz w:val="16"/>
          <w:szCs w:val="16"/>
        </w:rPr>
        <w:t xml:space="preserve">, </w:t>
      </w:r>
      <w:proofErr w:type="spellStart"/>
      <w:r w:rsidRPr="00D372A1">
        <w:rPr>
          <w:sz w:val="16"/>
          <w:szCs w:val="16"/>
        </w:rPr>
        <w:t>tarjetaDebito</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tarjetaDebito_param</w:t>
      </w:r>
      <w:proofErr w:type="spellEnd"/>
      <w:r w:rsidRPr="00D372A1">
        <w:rPr>
          <w:sz w:val="16"/>
          <w:szCs w:val="16"/>
        </w:rPr>
        <w:t>,</w:t>
      </w:r>
    </w:p>
    <w:p w14:paraId="3E535ED0" w14:textId="77777777" w:rsidR="00D372A1" w:rsidRPr="00D372A1" w:rsidRDefault="00D372A1" w:rsidP="00D372A1">
      <w:pPr>
        <w:pStyle w:val="HTMLPreformatted"/>
        <w:spacing w:line="300" w:lineRule="auto"/>
        <w:rPr>
          <w:sz w:val="16"/>
          <w:szCs w:val="16"/>
        </w:rPr>
      </w:pPr>
      <w:r w:rsidRPr="00D372A1">
        <w:rPr>
          <w:sz w:val="16"/>
          <w:szCs w:val="16"/>
        </w:rPr>
        <w:t xml:space="preserve">            </w:t>
      </w:r>
      <w:proofErr w:type="spellStart"/>
      <w:r w:rsidRPr="00D372A1">
        <w:rPr>
          <w:sz w:val="16"/>
          <w:szCs w:val="16"/>
        </w:rPr>
        <w:t>ID_tipo_usuario</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ID_tipo_usuario_param</w:t>
      </w:r>
      <w:proofErr w:type="spellEnd"/>
      <w:r w:rsidRPr="00D372A1">
        <w:rPr>
          <w:sz w:val="16"/>
          <w:szCs w:val="16"/>
        </w:rPr>
        <w:t xml:space="preserve">, </w:t>
      </w:r>
      <w:proofErr w:type="spellStart"/>
      <w:r w:rsidRPr="00D372A1">
        <w:rPr>
          <w:sz w:val="16"/>
          <w:szCs w:val="16"/>
        </w:rPr>
        <w:t>ID_campa</w:t>
      </w:r>
      <w:r w:rsidRPr="00D372A1">
        <w:rPr>
          <w:sz w:val="16"/>
          <w:szCs w:val="16"/>
          <w:bdr w:val="single" w:sz="6" w:space="0" w:color="FF0000" w:frame="1"/>
        </w:rPr>
        <w:t>ñ</w:t>
      </w:r>
      <w:r w:rsidRPr="00D372A1">
        <w:rPr>
          <w:sz w:val="16"/>
          <w:szCs w:val="16"/>
        </w:rPr>
        <w:t>a</w:t>
      </w:r>
      <w:proofErr w:type="spellEnd"/>
      <w:r w:rsidRPr="00D372A1">
        <w:rPr>
          <w:sz w:val="16"/>
          <w:szCs w:val="16"/>
        </w:rPr>
        <w:t xml:space="preserve"> </w:t>
      </w:r>
      <w:r w:rsidRPr="00D372A1">
        <w:rPr>
          <w:color w:val="666666"/>
          <w:sz w:val="16"/>
          <w:szCs w:val="16"/>
        </w:rPr>
        <w:t>=</w:t>
      </w:r>
      <w:r w:rsidRPr="00D372A1">
        <w:rPr>
          <w:sz w:val="16"/>
          <w:szCs w:val="16"/>
        </w:rPr>
        <w:t xml:space="preserve"> </w:t>
      </w:r>
      <w:proofErr w:type="spellStart"/>
      <w:r w:rsidRPr="00D372A1">
        <w:rPr>
          <w:sz w:val="16"/>
          <w:szCs w:val="16"/>
        </w:rPr>
        <w:t>ID_campa</w:t>
      </w:r>
      <w:r w:rsidRPr="00D372A1">
        <w:rPr>
          <w:sz w:val="16"/>
          <w:szCs w:val="16"/>
          <w:bdr w:val="single" w:sz="6" w:space="0" w:color="FF0000" w:frame="1"/>
        </w:rPr>
        <w:t>ñ</w:t>
      </w:r>
      <w:r w:rsidRPr="00D372A1">
        <w:rPr>
          <w:sz w:val="16"/>
          <w:szCs w:val="16"/>
        </w:rPr>
        <w:t>a_param</w:t>
      </w:r>
      <w:proofErr w:type="spellEnd"/>
    </w:p>
    <w:p w14:paraId="1F691A52" w14:textId="77777777" w:rsidR="00D372A1" w:rsidRPr="00D372A1" w:rsidRDefault="00D372A1" w:rsidP="00D372A1">
      <w:pPr>
        <w:pStyle w:val="HTMLPreformatted"/>
        <w:spacing w:line="300" w:lineRule="auto"/>
        <w:rPr>
          <w:sz w:val="16"/>
          <w:szCs w:val="16"/>
          <w:lang w:val="en-US"/>
        </w:rPr>
      </w:pPr>
      <w:r w:rsidRPr="00D372A1">
        <w:rPr>
          <w:sz w:val="16"/>
          <w:szCs w:val="16"/>
        </w:rPr>
        <w:t xml:space="preserve">        </w:t>
      </w:r>
      <w:r w:rsidRPr="00D372A1">
        <w:rPr>
          <w:b/>
          <w:bCs/>
          <w:color w:val="008000"/>
          <w:sz w:val="16"/>
          <w:szCs w:val="16"/>
          <w:lang w:val="en-US"/>
        </w:rPr>
        <w:t>WHERE</w:t>
      </w:r>
      <w:r w:rsidRPr="00D372A1">
        <w:rPr>
          <w:sz w:val="16"/>
          <w:szCs w:val="16"/>
          <w:lang w:val="en-US"/>
        </w:rPr>
        <w:t xml:space="preserve"> ID </w:t>
      </w:r>
      <w:r w:rsidRPr="00D372A1">
        <w:rPr>
          <w:color w:val="666666"/>
          <w:sz w:val="16"/>
          <w:szCs w:val="16"/>
          <w:lang w:val="en-US"/>
        </w:rPr>
        <w:t>=</w:t>
      </w:r>
      <w:r w:rsidRPr="00D372A1">
        <w:rPr>
          <w:sz w:val="16"/>
          <w:szCs w:val="16"/>
          <w:lang w:val="en-US"/>
        </w:rPr>
        <w:t xml:space="preserve"> </w:t>
      </w:r>
      <w:proofErr w:type="spellStart"/>
      <w:r w:rsidRPr="00D372A1">
        <w:rPr>
          <w:sz w:val="16"/>
          <w:szCs w:val="16"/>
          <w:lang w:val="en-US"/>
        </w:rPr>
        <w:t>ID_</w:t>
      </w:r>
      <w:proofErr w:type="gramStart"/>
      <w:r w:rsidRPr="00D372A1">
        <w:rPr>
          <w:sz w:val="16"/>
          <w:szCs w:val="16"/>
          <w:lang w:val="en-US"/>
        </w:rPr>
        <w:t>param</w:t>
      </w:r>
      <w:proofErr w:type="spellEnd"/>
      <w:r w:rsidRPr="00D372A1">
        <w:rPr>
          <w:sz w:val="16"/>
          <w:szCs w:val="16"/>
          <w:lang w:val="en-US"/>
        </w:rPr>
        <w:t>;</w:t>
      </w:r>
      <w:proofErr w:type="gramEnd"/>
    </w:p>
    <w:p w14:paraId="1E237D94" w14:textId="77777777" w:rsidR="00D372A1" w:rsidRPr="00D372A1" w:rsidRDefault="00D372A1" w:rsidP="00D372A1">
      <w:pPr>
        <w:pStyle w:val="HTMLPreformatted"/>
        <w:spacing w:line="300" w:lineRule="auto"/>
        <w:rPr>
          <w:sz w:val="16"/>
          <w:szCs w:val="16"/>
          <w:lang w:val="en-US"/>
        </w:rPr>
      </w:pPr>
      <w:r w:rsidRPr="00D372A1">
        <w:rPr>
          <w:sz w:val="16"/>
          <w:szCs w:val="16"/>
          <w:lang w:val="en-US"/>
        </w:rPr>
        <w:t xml:space="preserve">        </w:t>
      </w:r>
      <w:proofErr w:type="gramStart"/>
      <w:r w:rsidRPr="00D372A1">
        <w:rPr>
          <w:sz w:val="16"/>
          <w:szCs w:val="16"/>
          <w:lang w:val="en-US"/>
        </w:rPr>
        <w:t>COMMIT;</w:t>
      </w:r>
      <w:proofErr w:type="gramEnd"/>
    </w:p>
    <w:p w14:paraId="52955CAC" w14:textId="77777777" w:rsidR="00D372A1" w:rsidRPr="00036CAB" w:rsidRDefault="00D372A1" w:rsidP="00D372A1">
      <w:pPr>
        <w:pStyle w:val="HTMLPreformatted"/>
        <w:spacing w:line="300" w:lineRule="auto"/>
        <w:rPr>
          <w:sz w:val="16"/>
          <w:szCs w:val="16"/>
          <w:lang w:val="en-US"/>
        </w:rPr>
      </w:pPr>
      <w:r w:rsidRPr="00D372A1">
        <w:rPr>
          <w:sz w:val="16"/>
          <w:szCs w:val="16"/>
          <w:lang w:val="en-US"/>
        </w:rPr>
        <w:t xml:space="preserve">    </w:t>
      </w:r>
      <w:r w:rsidRPr="00036CAB">
        <w:rPr>
          <w:sz w:val="16"/>
          <w:szCs w:val="16"/>
          <w:lang w:val="en-US"/>
        </w:rPr>
        <w:t xml:space="preserve">END </w:t>
      </w:r>
      <w:proofErr w:type="gramStart"/>
      <w:r w:rsidRPr="00036CAB">
        <w:rPr>
          <w:b/>
          <w:bCs/>
          <w:color w:val="008000"/>
          <w:sz w:val="16"/>
          <w:szCs w:val="16"/>
          <w:lang w:val="en-US"/>
        </w:rPr>
        <w:t>IF</w:t>
      </w:r>
      <w:r w:rsidRPr="00036CAB">
        <w:rPr>
          <w:sz w:val="16"/>
          <w:szCs w:val="16"/>
          <w:lang w:val="en-US"/>
        </w:rPr>
        <w:t>;</w:t>
      </w:r>
      <w:proofErr w:type="gramEnd"/>
    </w:p>
    <w:p w14:paraId="47111E62" w14:textId="77777777" w:rsidR="00D372A1" w:rsidRPr="00036CAB" w:rsidRDefault="00D372A1" w:rsidP="00D372A1">
      <w:pPr>
        <w:pStyle w:val="HTMLPreformatted"/>
        <w:spacing w:line="300" w:lineRule="auto"/>
        <w:rPr>
          <w:sz w:val="16"/>
          <w:szCs w:val="16"/>
          <w:lang w:val="en-US"/>
        </w:rPr>
      </w:pPr>
      <w:proofErr w:type="gramStart"/>
      <w:r w:rsidRPr="00036CAB">
        <w:rPr>
          <w:sz w:val="16"/>
          <w:szCs w:val="16"/>
          <w:lang w:val="en-US"/>
        </w:rPr>
        <w:t>END;</w:t>
      </w:r>
      <w:proofErr w:type="gramEnd"/>
    </w:p>
    <w:p w14:paraId="76C75EA7" w14:textId="77777777" w:rsidR="00085014" w:rsidRPr="00036CAB" w:rsidRDefault="00D372A1" w:rsidP="006F7802">
      <w:pPr>
        <w:pStyle w:val="HTMLPreformatted"/>
        <w:spacing w:line="300" w:lineRule="auto"/>
        <w:rPr>
          <w:sz w:val="16"/>
          <w:szCs w:val="16"/>
          <w:lang w:val="en-US"/>
        </w:rPr>
      </w:pPr>
      <w:proofErr w:type="gramStart"/>
      <w:r w:rsidRPr="00036CAB">
        <w:rPr>
          <w:sz w:val="16"/>
          <w:szCs w:val="16"/>
          <w:lang w:val="en-US"/>
        </w:rPr>
        <w:t>DELIMITER;</w:t>
      </w:r>
      <w:proofErr w:type="gramEnd"/>
    </w:p>
    <w:p w14:paraId="598730B1" w14:textId="77777777" w:rsidR="006F7802" w:rsidRPr="00036CAB" w:rsidRDefault="006F7802" w:rsidP="006F7802">
      <w:pPr>
        <w:pStyle w:val="HTMLPreformatted"/>
        <w:spacing w:line="300" w:lineRule="auto"/>
        <w:rPr>
          <w:sz w:val="16"/>
          <w:szCs w:val="16"/>
          <w:lang w:val="en-US"/>
        </w:rPr>
      </w:pPr>
    </w:p>
    <w:p w14:paraId="3263D23D" w14:textId="77777777" w:rsidR="006F7802" w:rsidRPr="00036CAB" w:rsidRDefault="006F7802" w:rsidP="006F7802">
      <w:pPr>
        <w:pStyle w:val="HTMLPreformatted"/>
        <w:spacing w:line="300" w:lineRule="auto"/>
        <w:rPr>
          <w:sz w:val="16"/>
          <w:szCs w:val="16"/>
          <w:lang w:val="en-US"/>
        </w:rPr>
      </w:pPr>
    </w:p>
    <w:p w14:paraId="3A854321" w14:textId="77777777" w:rsidR="006F7802" w:rsidRPr="00036CAB" w:rsidRDefault="006F7802" w:rsidP="006F7802">
      <w:pPr>
        <w:pStyle w:val="Heading2"/>
      </w:pPr>
      <w:r w:rsidRPr="00036CAB">
        <w:t>SP 3</w:t>
      </w:r>
    </w:p>
    <w:p w14:paraId="256D2214" w14:textId="77777777" w:rsidR="006F7802" w:rsidRPr="00036CAB" w:rsidRDefault="006F7802" w:rsidP="006F7802">
      <w:pPr>
        <w:pStyle w:val="HTMLPreformatted"/>
        <w:spacing w:line="300" w:lineRule="auto"/>
        <w:rPr>
          <w:sz w:val="16"/>
          <w:szCs w:val="16"/>
          <w:lang w:val="en-US"/>
        </w:rPr>
      </w:pPr>
    </w:p>
    <w:p w14:paraId="66C131FB" w14:textId="77777777" w:rsidR="006F7802" w:rsidRPr="00036CAB" w:rsidRDefault="006F7802" w:rsidP="006F7802">
      <w:pPr>
        <w:pStyle w:val="HTMLPreformatted"/>
        <w:spacing w:line="300" w:lineRule="auto"/>
        <w:rPr>
          <w:sz w:val="16"/>
          <w:szCs w:val="16"/>
          <w:lang w:val="en-US"/>
        </w:rPr>
      </w:pPr>
    </w:p>
    <w:p w14:paraId="1CA7466C" w14:textId="7D1063A3" w:rsidR="006F7802" w:rsidRDefault="006F7802" w:rsidP="006F7802">
      <w:pPr>
        <w:rPr>
          <w:lang w:val="es-EC"/>
        </w:rPr>
      </w:pPr>
      <w:r w:rsidRPr="006F7802">
        <w:rPr>
          <w:lang w:val="es-EC"/>
        </w:rPr>
        <w:t xml:space="preserve">Este </w:t>
      </w:r>
      <w:r w:rsidR="00036CAB">
        <w:rPr>
          <w:lang w:val="es-EC"/>
        </w:rPr>
        <w:t xml:space="preserve">Proceso almacenado </w:t>
      </w:r>
      <w:r w:rsidRPr="006F7802">
        <w:rPr>
          <w:lang w:val="es-EC"/>
        </w:rPr>
        <w:t xml:space="preserve">(SP) llamado </w:t>
      </w:r>
      <w:r>
        <w:rPr>
          <w:lang w:val="es-EC"/>
        </w:rPr>
        <w:t>“</w:t>
      </w:r>
      <w:proofErr w:type="spellStart"/>
      <w:r w:rsidRPr="006F7802">
        <w:rPr>
          <w:lang w:val="es-EC"/>
        </w:rPr>
        <w:t>DeleteUsuario</w:t>
      </w:r>
      <w:proofErr w:type="spellEnd"/>
      <w:r>
        <w:rPr>
          <w:lang w:val="es-EC"/>
        </w:rPr>
        <w:t>”</w:t>
      </w:r>
      <w:r w:rsidRPr="006F7802">
        <w:rPr>
          <w:lang w:val="es-EC"/>
        </w:rPr>
        <w:t xml:space="preserve"> está diseñado para eliminar registros específicos de la tabla </w:t>
      </w:r>
      <w:r>
        <w:rPr>
          <w:lang w:val="es-EC"/>
        </w:rPr>
        <w:t>“</w:t>
      </w:r>
      <w:r w:rsidRPr="006F7802">
        <w:rPr>
          <w:lang w:val="es-EC"/>
        </w:rPr>
        <w:t>Usuario</w:t>
      </w:r>
      <w:r>
        <w:rPr>
          <w:lang w:val="es-EC"/>
        </w:rPr>
        <w:t>”</w:t>
      </w:r>
      <w:r w:rsidRPr="006F7802">
        <w:rPr>
          <w:lang w:val="es-EC"/>
        </w:rPr>
        <w:t xml:space="preserve">. </w:t>
      </w:r>
    </w:p>
    <w:p w14:paraId="584567B6" w14:textId="77777777" w:rsidR="006F7802" w:rsidRDefault="006F7802" w:rsidP="006F7802">
      <w:pPr>
        <w:rPr>
          <w:lang w:val="es-EC"/>
        </w:rPr>
      </w:pPr>
      <w:r>
        <w:rPr>
          <w:lang w:val="es-EC"/>
        </w:rPr>
        <w:t>E</w:t>
      </w:r>
      <w:r w:rsidRPr="006F7802">
        <w:rPr>
          <w:lang w:val="es-EC"/>
        </w:rPr>
        <w:t>ste SP proporciona una manera eficiente y segura de eliminar registros de usuario basados en su ID. La utilización de transacciones garantiza que, en caso de un error, cualquier cambio hecho como parte de la operación sea revertido, asegurando la integridad de los datos en la base de datos.</w:t>
      </w:r>
    </w:p>
    <w:p w14:paraId="79A8A015" w14:textId="77777777" w:rsidR="006F7802" w:rsidRPr="006F7802" w:rsidRDefault="006F7802" w:rsidP="006F7802">
      <w:pPr>
        <w:rPr>
          <w:lang w:val="es-EC"/>
        </w:rPr>
      </w:pPr>
      <w:r w:rsidRPr="006F7802">
        <w:rPr>
          <w:lang w:val="es-EC"/>
        </w:rPr>
        <w:t>Vamos a analizar su funcionamiento:</w:t>
      </w:r>
    </w:p>
    <w:p w14:paraId="55124634" w14:textId="77777777" w:rsidR="006F7802" w:rsidRPr="006F7802" w:rsidRDefault="006F7802" w:rsidP="006F7802">
      <w:pPr>
        <w:rPr>
          <w:b/>
          <w:bCs/>
          <w:lang w:val="es-EC"/>
        </w:rPr>
      </w:pPr>
      <w:r w:rsidRPr="006F7802">
        <w:rPr>
          <w:b/>
          <w:bCs/>
          <w:lang w:val="es-EC"/>
        </w:rPr>
        <w:t>1. Parámetros de Entrada:</w:t>
      </w:r>
    </w:p>
    <w:p w14:paraId="391C2D68" w14:textId="77777777" w:rsidR="006F7802" w:rsidRPr="006F7802" w:rsidRDefault="006F7802" w:rsidP="006F7802">
      <w:pPr>
        <w:rPr>
          <w:lang w:val="es-EC"/>
        </w:rPr>
      </w:pPr>
      <w:r w:rsidRPr="006F7802">
        <w:rPr>
          <w:lang w:val="es-EC"/>
        </w:rPr>
        <w:t xml:space="preserve">   - </w:t>
      </w:r>
      <w:r>
        <w:rPr>
          <w:lang w:val="es-EC"/>
        </w:rPr>
        <w:t>“</w:t>
      </w:r>
      <w:proofErr w:type="spellStart"/>
      <w:r w:rsidRPr="006F7802">
        <w:rPr>
          <w:lang w:val="es-EC"/>
        </w:rPr>
        <w:t>ID_param</w:t>
      </w:r>
      <w:proofErr w:type="spellEnd"/>
      <w:r>
        <w:rPr>
          <w:lang w:val="es-EC"/>
        </w:rPr>
        <w:t>”</w:t>
      </w:r>
      <w:r w:rsidRPr="006F7802">
        <w:rPr>
          <w:lang w:val="es-EC"/>
        </w:rPr>
        <w:t>: Este es el único parámetro que se espera recibir cuando se llama al SP. Determinará qué registro de usuario se eliminará basado en el ID del usuario.</w:t>
      </w:r>
    </w:p>
    <w:p w14:paraId="0906B392" w14:textId="77777777" w:rsidR="006F7802" w:rsidRPr="006F7802" w:rsidRDefault="006F7802" w:rsidP="006F7802">
      <w:pPr>
        <w:rPr>
          <w:b/>
          <w:bCs/>
          <w:lang w:val="es-EC"/>
        </w:rPr>
      </w:pPr>
      <w:r w:rsidRPr="006F7802">
        <w:rPr>
          <w:b/>
          <w:bCs/>
          <w:lang w:val="es-EC"/>
        </w:rPr>
        <w:t>2. Manejo de Errores:</w:t>
      </w:r>
    </w:p>
    <w:p w14:paraId="612391C6" w14:textId="77777777" w:rsidR="006F7802" w:rsidRPr="006F7802" w:rsidRDefault="006F7802" w:rsidP="006F7802">
      <w:pPr>
        <w:rPr>
          <w:lang w:val="es-EC"/>
        </w:rPr>
      </w:pPr>
      <w:r w:rsidRPr="006F7802">
        <w:rPr>
          <w:lang w:val="es-EC"/>
        </w:rPr>
        <w:t xml:space="preserve">   - Se declara un manejador de errores para las excepciones SQL.</w:t>
      </w:r>
    </w:p>
    <w:p w14:paraId="2C9C3970" w14:textId="77777777" w:rsidR="006F7802" w:rsidRPr="006F7802" w:rsidRDefault="006F7802" w:rsidP="006F7802">
      <w:pPr>
        <w:rPr>
          <w:lang w:val="es-EC"/>
        </w:rPr>
      </w:pPr>
      <w:r w:rsidRPr="006F7802">
        <w:rPr>
          <w:lang w:val="es-EC"/>
        </w:rPr>
        <w:lastRenderedPageBreak/>
        <w:t xml:space="preserve">   - En caso de error durante la eliminación, se realiza un </w:t>
      </w:r>
      <w:r>
        <w:rPr>
          <w:lang w:val="es-EC"/>
        </w:rPr>
        <w:t>“</w:t>
      </w:r>
      <w:r w:rsidRPr="006F7802">
        <w:rPr>
          <w:lang w:val="es-EC"/>
        </w:rPr>
        <w:t>ROLLBACK</w:t>
      </w:r>
      <w:r>
        <w:rPr>
          <w:lang w:val="es-EC"/>
        </w:rPr>
        <w:t>”</w:t>
      </w:r>
      <w:r w:rsidRPr="006F7802">
        <w:rPr>
          <w:lang w:val="es-EC"/>
        </w:rPr>
        <w:t>, lo que revierte cualquier cambio hecho en la base de datos durante la transacción.</w:t>
      </w:r>
    </w:p>
    <w:p w14:paraId="005455BC" w14:textId="77777777" w:rsidR="006F7802" w:rsidRPr="006F7802" w:rsidRDefault="006F7802" w:rsidP="006F7802">
      <w:pPr>
        <w:rPr>
          <w:lang w:val="es-EC"/>
        </w:rPr>
      </w:pPr>
      <w:r w:rsidRPr="006F7802">
        <w:rPr>
          <w:lang w:val="es-EC"/>
        </w:rPr>
        <w:t xml:space="preserve">   - Luego, se lanza una señal (</w:t>
      </w:r>
      <w:r>
        <w:rPr>
          <w:lang w:val="es-EC"/>
        </w:rPr>
        <w:t>“</w:t>
      </w:r>
      <w:r w:rsidRPr="006F7802">
        <w:rPr>
          <w:lang w:val="es-EC"/>
        </w:rPr>
        <w:t>SIGNAL</w:t>
      </w:r>
      <w:r>
        <w:rPr>
          <w:lang w:val="es-EC"/>
        </w:rPr>
        <w:t>”</w:t>
      </w:r>
      <w:r w:rsidRPr="006F7802">
        <w:rPr>
          <w:lang w:val="es-EC"/>
        </w:rPr>
        <w:t xml:space="preserve">) con un mensaje de error específico, indicando que hubo un error al intentar eliminar un registro de la tabla </w:t>
      </w:r>
      <w:r>
        <w:rPr>
          <w:lang w:val="es-EC"/>
        </w:rPr>
        <w:t>“</w:t>
      </w:r>
      <w:r w:rsidRPr="006F7802">
        <w:rPr>
          <w:lang w:val="es-EC"/>
        </w:rPr>
        <w:t>Usuario</w:t>
      </w:r>
      <w:r>
        <w:rPr>
          <w:lang w:val="es-EC"/>
        </w:rPr>
        <w:t>”</w:t>
      </w:r>
      <w:r w:rsidRPr="006F7802">
        <w:rPr>
          <w:lang w:val="es-EC"/>
        </w:rPr>
        <w:t>.</w:t>
      </w:r>
    </w:p>
    <w:p w14:paraId="3E69AAD2" w14:textId="77777777" w:rsidR="006F7802" w:rsidRPr="006F7802" w:rsidRDefault="006F7802" w:rsidP="006F7802">
      <w:pPr>
        <w:rPr>
          <w:lang w:val="es-EC"/>
        </w:rPr>
      </w:pPr>
    </w:p>
    <w:p w14:paraId="76CB037E" w14:textId="77777777" w:rsidR="006F7802" w:rsidRPr="006F7802" w:rsidRDefault="006F7802" w:rsidP="006F7802">
      <w:pPr>
        <w:rPr>
          <w:b/>
          <w:bCs/>
          <w:lang w:val="es-EC"/>
        </w:rPr>
      </w:pPr>
      <w:r w:rsidRPr="006F7802">
        <w:rPr>
          <w:b/>
          <w:bCs/>
          <w:lang w:val="es-EC"/>
        </w:rPr>
        <w:t>3. Transacción:</w:t>
      </w:r>
    </w:p>
    <w:p w14:paraId="6551F2C1" w14:textId="77777777" w:rsidR="006F7802" w:rsidRPr="006F7802" w:rsidRDefault="006F7802" w:rsidP="006F7802">
      <w:pPr>
        <w:rPr>
          <w:lang w:val="es-EC"/>
        </w:rPr>
      </w:pPr>
      <w:r w:rsidRPr="006F7802">
        <w:rPr>
          <w:lang w:val="es-EC"/>
        </w:rPr>
        <w:t xml:space="preserve">   - Se inicia una transacción con </w:t>
      </w:r>
      <w:r>
        <w:rPr>
          <w:lang w:val="es-EC"/>
        </w:rPr>
        <w:t>“</w:t>
      </w:r>
      <w:r w:rsidRPr="006F7802">
        <w:rPr>
          <w:lang w:val="es-EC"/>
        </w:rPr>
        <w:t>START TRANSACTION</w:t>
      </w:r>
      <w:r>
        <w:rPr>
          <w:lang w:val="es-EC"/>
        </w:rPr>
        <w:t>”</w:t>
      </w:r>
      <w:r w:rsidRPr="006F7802">
        <w:rPr>
          <w:lang w:val="es-EC"/>
        </w:rPr>
        <w:t>. Las transacciones aseguran que todas las operaciones de base de datos como parte de esta operación sean tratadas como una única unidad y que la base de datos se mantenga en un estado consistente.</w:t>
      </w:r>
    </w:p>
    <w:p w14:paraId="13DACB3B" w14:textId="77777777" w:rsidR="006F7802" w:rsidRPr="006F7802" w:rsidRDefault="006F7802" w:rsidP="006F7802">
      <w:pPr>
        <w:rPr>
          <w:b/>
          <w:bCs/>
          <w:lang w:val="es-EC"/>
        </w:rPr>
      </w:pPr>
      <w:r w:rsidRPr="006F7802">
        <w:rPr>
          <w:b/>
          <w:bCs/>
          <w:lang w:val="es-EC"/>
        </w:rPr>
        <w:t>4. Eliminación en la Base de Datos:</w:t>
      </w:r>
    </w:p>
    <w:p w14:paraId="4BB3463D" w14:textId="77777777" w:rsidR="006F7802" w:rsidRPr="006F7802" w:rsidRDefault="006F7802" w:rsidP="006F7802">
      <w:pPr>
        <w:rPr>
          <w:lang w:val="es-EC"/>
        </w:rPr>
      </w:pPr>
      <w:r w:rsidRPr="006F7802">
        <w:rPr>
          <w:lang w:val="es-EC"/>
        </w:rPr>
        <w:t xml:space="preserve">   - Se utiliza el comando </w:t>
      </w:r>
      <w:r>
        <w:rPr>
          <w:lang w:val="es-EC"/>
        </w:rPr>
        <w:t>“</w:t>
      </w:r>
      <w:r w:rsidRPr="006F7802">
        <w:rPr>
          <w:lang w:val="es-EC"/>
        </w:rPr>
        <w:t>DELETE FROM</w:t>
      </w:r>
      <w:r>
        <w:rPr>
          <w:lang w:val="es-EC"/>
        </w:rPr>
        <w:t>”</w:t>
      </w:r>
      <w:r w:rsidRPr="006F7802">
        <w:rPr>
          <w:lang w:val="es-EC"/>
        </w:rPr>
        <w:t xml:space="preserve"> para eliminar el registro de usuario especificado por </w:t>
      </w:r>
      <w:r>
        <w:rPr>
          <w:lang w:val="es-EC"/>
        </w:rPr>
        <w:t>“</w:t>
      </w:r>
      <w:proofErr w:type="spellStart"/>
      <w:r w:rsidRPr="006F7802">
        <w:rPr>
          <w:lang w:val="es-EC"/>
        </w:rPr>
        <w:t>ID_param</w:t>
      </w:r>
      <w:proofErr w:type="spellEnd"/>
      <w:r>
        <w:rPr>
          <w:lang w:val="es-EC"/>
        </w:rPr>
        <w:t>”</w:t>
      </w:r>
      <w:r w:rsidRPr="006F7802">
        <w:rPr>
          <w:lang w:val="es-EC"/>
        </w:rPr>
        <w:t xml:space="preserve"> en la tabla </w:t>
      </w:r>
      <w:r>
        <w:rPr>
          <w:lang w:val="es-EC"/>
        </w:rPr>
        <w:t>“</w:t>
      </w:r>
      <w:r w:rsidRPr="006F7802">
        <w:rPr>
          <w:lang w:val="es-EC"/>
        </w:rPr>
        <w:t>Usuario</w:t>
      </w:r>
      <w:r>
        <w:rPr>
          <w:lang w:val="es-EC"/>
        </w:rPr>
        <w:t>”</w:t>
      </w:r>
      <w:r w:rsidRPr="006F7802">
        <w:rPr>
          <w:lang w:val="es-EC"/>
        </w:rPr>
        <w:t>.</w:t>
      </w:r>
    </w:p>
    <w:p w14:paraId="379A67A7" w14:textId="77777777" w:rsidR="00D372A1" w:rsidRDefault="006F7802" w:rsidP="00085014">
      <w:pPr>
        <w:rPr>
          <w:lang w:val="es-EC"/>
        </w:rPr>
      </w:pPr>
      <w:r w:rsidRPr="006F7802">
        <w:rPr>
          <w:lang w:val="es-EC"/>
        </w:rPr>
        <w:t xml:space="preserve">   - Una vez que la eliminación ha sido exitosa, se confirman todos los cambios en la base de datos con el comando </w:t>
      </w:r>
      <w:r>
        <w:rPr>
          <w:lang w:val="es-EC"/>
        </w:rPr>
        <w:t>“</w:t>
      </w:r>
      <w:r w:rsidRPr="006F7802">
        <w:rPr>
          <w:lang w:val="es-EC"/>
        </w:rPr>
        <w:t>COMMIT</w:t>
      </w:r>
      <w:r>
        <w:rPr>
          <w:lang w:val="es-EC"/>
        </w:rPr>
        <w:t>”</w:t>
      </w:r>
      <w:r w:rsidRPr="006F7802">
        <w:rPr>
          <w:lang w:val="es-EC"/>
        </w:rPr>
        <w:t>.</w:t>
      </w:r>
    </w:p>
    <w:p w14:paraId="3987552C" w14:textId="77777777" w:rsidR="00D372A1" w:rsidRDefault="00D372A1" w:rsidP="00D372A1">
      <w:pPr>
        <w:pStyle w:val="HTMLPreformatted"/>
        <w:spacing w:line="300" w:lineRule="auto"/>
      </w:pPr>
      <w:r>
        <w:rPr>
          <w:i/>
          <w:iCs/>
          <w:color w:val="408080"/>
        </w:rPr>
        <w:t>-- 3. SP para eliminar datos de la tabla Usuario:</w:t>
      </w:r>
    </w:p>
    <w:p w14:paraId="17DB5B38" w14:textId="77777777" w:rsidR="00D372A1" w:rsidRPr="00D372A1" w:rsidRDefault="00D372A1" w:rsidP="00D372A1">
      <w:pPr>
        <w:pStyle w:val="HTMLPreformatted"/>
        <w:spacing w:line="300" w:lineRule="auto"/>
        <w:rPr>
          <w:lang w:val="en-US"/>
        </w:rPr>
      </w:pPr>
      <w:r w:rsidRPr="00D372A1">
        <w:rPr>
          <w:lang w:val="en-US"/>
        </w:rPr>
        <w:t xml:space="preserve">DELIMITER </w:t>
      </w:r>
      <w:r w:rsidRPr="00D372A1">
        <w:rPr>
          <w:color w:val="666666"/>
          <w:lang w:val="en-US"/>
        </w:rPr>
        <w:t>//</w:t>
      </w:r>
    </w:p>
    <w:p w14:paraId="55472BD7" w14:textId="77777777" w:rsidR="00D372A1" w:rsidRPr="00D372A1" w:rsidRDefault="00D372A1" w:rsidP="00D372A1">
      <w:pPr>
        <w:pStyle w:val="HTMLPreformatted"/>
        <w:spacing w:line="300" w:lineRule="auto"/>
        <w:rPr>
          <w:lang w:val="en-US"/>
        </w:rPr>
      </w:pPr>
      <w:r w:rsidRPr="00D372A1">
        <w:rPr>
          <w:b/>
          <w:bCs/>
          <w:color w:val="008000"/>
          <w:lang w:val="en-US"/>
        </w:rPr>
        <w:t>CREATE</w:t>
      </w:r>
      <w:r w:rsidRPr="00D372A1">
        <w:rPr>
          <w:lang w:val="en-US"/>
        </w:rPr>
        <w:t xml:space="preserve"> </w:t>
      </w:r>
      <w:r w:rsidRPr="00D372A1">
        <w:rPr>
          <w:b/>
          <w:bCs/>
          <w:color w:val="008000"/>
          <w:lang w:val="en-US"/>
        </w:rPr>
        <w:t>PROCEDURE</w:t>
      </w:r>
      <w:r w:rsidRPr="00D372A1">
        <w:rPr>
          <w:lang w:val="en-US"/>
        </w:rPr>
        <w:t xml:space="preserve"> </w:t>
      </w:r>
      <w:proofErr w:type="spellStart"/>
      <w:proofErr w:type="gramStart"/>
      <w:r w:rsidRPr="00D372A1">
        <w:rPr>
          <w:color w:val="0000FF"/>
          <w:lang w:val="en-US"/>
        </w:rPr>
        <w:t>DeleteUsuario</w:t>
      </w:r>
      <w:proofErr w:type="spellEnd"/>
      <w:r w:rsidRPr="00D372A1">
        <w:rPr>
          <w:lang w:val="en-US"/>
        </w:rPr>
        <w:t>(</w:t>
      </w:r>
      <w:proofErr w:type="gramEnd"/>
      <w:r w:rsidRPr="00D372A1">
        <w:rPr>
          <w:b/>
          <w:bCs/>
          <w:color w:val="008000"/>
          <w:lang w:val="en-US"/>
        </w:rPr>
        <w:t>IN</w:t>
      </w:r>
      <w:r w:rsidRPr="00D372A1">
        <w:rPr>
          <w:lang w:val="en-US"/>
        </w:rPr>
        <w:t xml:space="preserve"> </w:t>
      </w:r>
      <w:proofErr w:type="spellStart"/>
      <w:r w:rsidRPr="00D372A1">
        <w:rPr>
          <w:lang w:val="en-US"/>
        </w:rPr>
        <w:t>ID_param</w:t>
      </w:r>
      <w:proofErr w:type="spellEnd"/>
      <w:r w:rsidRPr="00D372A1">
        <w:rPr>
          <w:lang w:val="en-US"/>
        </w:rPr>
        <w:t xml:space="preserve"> </w:t>
      </w:r>
      <w:r w:rsidRPr="00D372A1">
        <w:rPr>
          <w:color w:val="B00040"/>
          <w:lang w:val="en-US"/>
        </w:rPr>
        <w:t>INT</w:t>
      </w:r>
      <w:r w:rsidRPr="00D372A1">
        <w:rPr>
          <w:lang w:val="en-US"/>
        </w:rPr>
        <w:t>)</w:t>
      </w:r>
    </w:p>
    <w:p w14:paraId="2669AF4C" w14:textId="77777777" w:rsidR="00D372A1" w:rsidRPr="00D372A1" w:rsidRDefault="00D372A1" w:rsidP="00D372A1">
      <w:pPr>
        <w:pStyle w:val="HTMLPreformatted"/>
        <w:spacing w:line="300" w:lineRule="auto"/>
        <w:rPr>
          <w:lang w:val="en-US"/>
        </w:rPr>
      </w:pPr>
      <w:r w:rsidRPr="00D372A1">
        <w:rPr>
          <w:lang w:val="en-US"/>
        </w:rPr>
        <w:t>BEGIN</w:t>
      </w:r>
    </w:p>
    <w:p w14:paraId="3F76C86E" w14:textId="77777777" w:rsidR="00D372A1" w:rsidRPr="00D372A1" w:rsidRDefault="00D372A1" w:rsidP="00D372A1">
      <w:pPr>
        <w:pStyle w:val="HTMLPreformatted"/>
        <w:spacing w:line="300" w:lineRule="auto"/>
        <w:rPr>
          <w:lang w:val="en-US"/>
        </w:rPr>
      </w:pPr>
      <w:r w:rsidRPr="00D372A1">
        <w:rPr>
          <w:lang w:val="en-US"/>
        </w:rPr>
        <w:t xml:space="preserve">    </w:t>
      </w:r>
      <w:r w:rsidRPr="00D372A1">
        <w:rPr>
          <w:b/>
          <w:bCs/>
          <w:color w:val="008000"/>
          <w:lang w:val="en-US"/>
        </w:rPr>
        <w:t>DECLARE</w:t>
      </w:r>
      <w:r w:rsidRPr="00D372A1">
        <w:rPr>
          <w:lang w:val="en-US"/>
        </w:rPr>
        <w:t xml:space="preserve"> </w:t>
      </w:r>
      <w:r w:rsidRPr="00D372A1">
        <w:rPr>
          <w:b/>
          <w:bCs/>
          <w:color w:val="008000"/>
          <w:lang w:val="en-US"/>
        </w:rPr>
        <w:t>EXIT</w:t>
      </w:r>
      <w:r w:rsidRPr="00D372A1">
        <w:rPr>
          <w:lang w:val="en-US"/>
        </w:rPr>
        <w:t xml:space="preserve"> HANDLER </w:t>
      </w:r>
      <w:r w:rsidRPr="00D372A1">
        <w:rPr>
          <w:b/>
          <w:bCs/>
          <w:color w:val="008000"/>
          <w:lang w:val="en-US"/>
        </w:rPr>
        <w:t>FOR</w:t>
      </w:r>
      <w:r w:rsidRPr="00D372A1">
        <w:rPr>
          <w:lang w:val="en-US"/>
        </w:rPr>
        <w:t xml:space="preserve"> </w:t>
      </w:r>
      <w:r w:rsidRPr="00D372A1">
        <w:rPr>
          <w:b/>
          <w:bCs/>
          <w:color w:val="008000"/>
          <w:lang w:val="en-US"/>
        </w:rPr>
        <w:t>SQLEXCEPTION</w:t>
      </w:r>
    </w:p>
    <w:p w14:paraId="4AF40B49" w14:textId="77777777" w:rsidR="00D372A1" w:rsidRPr="00D372A1" w:rsidRDefault="00D372A1" w:rsidP="00D372A1">
      <w:pPr>
        <w:pStyle w:val="HTMLPreformatted"/>
        <w:spacing w:line="300" w:lineRule="auto"/>
        <w:rPr>
          <w:lang w:val="en-US"/>
        </w:rPr>
      </w:pPr>
      <w:r w:rsidRPr="00D372A1">
        <w:rPr>
          <w:lang w:val="en-US"/>
        </w:rPr>
        <w:t xml:space="preserve">    BEGIN</w:t>
      </w:r>
    </w:p>
    <w:p w14:paraId="0F61DBDE" w14:textId="77777777" w:rsidR="00D372A1" w:rsidRPr="00D372A1" w:rsidRDefault="00D372A1" w:rsidP="00D372A1">
      <w:pPr>
        <w:pStyle w:val="HTMLPreformatted"/>
        <w:spacing w:line="300" w:lineRule="auto"/>
        <w:rPr>
          <w:lang w:val="en-US"/>
        </w:rPr>
      </w:pPr>
      <w:r w:rsidRPr="00D372A1">
        <w:rPr>
          <w:lang w:val="en-US"/>
        </w:rPr>
        <w:t xml:space="preserve">        </w:t>
      </w:r>
      <w:proofErr w:type="gramStart"/>
      <w:r w:rsidRPr="00D372A1">
        <w:rPr>
          <w:lang w:val="en-US"/>
        </w:rPr>
        <w:t>ROLLBACK;</w:t>
      </w:r>
      <w:proofErr w:type="gramEnd"/>
    </w:p>
    <w:p w14:paraId="383CA027" w14:textId="77777777" w:rsidR="00D372A1" w:rsidRPr="00D372A1" w:rsidRDefault="00D372A1" w:rsidP="00D372A1">
      <w:pPr>
        <w:pStyle w:val="HTMLPreformatted"/>
        <w:spacing w:line="300" w:lineRule="auto"/>
        <w:rPr>
          <w:lang w:val="en-US"/>
        </w:rPr>
      </w:pPr>
      <w:r w:rsidRPr="00D372A1">
        <w:rPr>
          <w:lang w:val="en-US"/>
        </w:rPr>
        <w:t xml:space="preserve">        SIGNAL </w:t>
      </w:r>
      <w:r w:rsidRPr="00D372A1">
        <w:rPr>
          <w:b/>
          <w:bCs/>
          <w:color w:val="008000"/>
          <w:lang w:val="en-US"/>
        </w:rPr>
        <w:t>SQLSTATE</w:t>
      </w:r>
      <w:r w:rsidRPr="00D372A1">
        <w:rPr>
          <w:lang w:val="en-US"/>
        </w:rPr>
        <w:t xml:space="preserve"> </w:t>
      </w:r>
      <w:r w:rsidRPr="00D372A1">
        <w:rPr>
          <w:color w:val="BA2121"/>
          <w:lang w:val="en-US"/>
        </w:rPr>
        <w:t>'45000'</w:t>
      </w:r>
      <w:r w:rsidRPr="00D372A1">
        <w:rPr>
          <w:lang w:val="en-US"/>
        </w:rPr>
        <w:t xml:space="preserve"> </w:t>
      </w:r>
      <w:r w:rsidRPr="00D372A1">
        <w:rPr>
          <w:color w:val="B00040"/>
          <w:lang w:val="en-US"/>
        </w:rPr>
        <w:t>SET</w:t>
      </w:r>
      <w:r w:rsidRPr="00D372A1">
        <w:rPr>
          <w:lang w:val="en-US"/>
        </w:rPr>
        <w:t xml:space="preserve"> MESSAGE_TEXT </w:t>
      </w:r>
      <w:r w:rsidRPr="00D372A1">
        <w:rPr>
          <w:color w:val="666666"/>
          <w:lang w:val="en-US"/>
        </w:rPr>
        <w:t>=</w:t>
      </w:r>
      <w:r w:rsidRPr="00D372A1">
        <w:rPr>
          <w:lang w:val="en-US"/>
        </w:rPr>
        <w:t xml:space="preserve"> </w:t>
      </w:r>
      <w:r w:rsidRPr="00D372A1">
        <w:rPr>
          <w:color w:val="BA2121"/>
          <w:lang w:val="en-US"/>
        </w:rPr>
        <w:t xml:space="preserve">'Error al </w:t>
      </w:r>
      <w:proofErr w:type="spellStart"/>
      <w:r w:rsidRPr="00D372A1">
        <w:rPr>
          <w:color w:val="BA2121"/>
          <w:lang w:val="en-US"/>
        </w:rPr>
        <w:t>eliminar</w:t>
      </w:r>
      <w:proofErr w:type="spellEnd"/>
      <w:r w:rsidRPr="00D372A1">
        <w:rPr>
          <w:color w:val="BA2121"/>
          <w:lang w:val="en-US"/>
        </w:rPr>
        <w:t xml:space="preserve"> de </w:t>
      </w:r>
      <w:proofErr w:type="spellStart"/>
      <w:r w:rsidRPr="00D372A1">
        <w:rPr>
          <w:color w:val="BA2121"/>
          <w:lang w:val="en-US"/>
        </w:rPr>
        <w:t>Usuario</w:t>
      </w:r>
      <w:proofErr w:type="spellEnd"/>
      <w:proofErr w:type="gramStart"/>
      <w:r w:rsidRPr="00D372A1">
        <w:rPr>
          <w:color w:val="BA2121"/>
          <w:lang w:val="en-US"/>
        </w:rPr>
        <w:t>'</w:t>
      </w:r>
      <w:r w:rsidRPr="00D372A1">
        <w:rPr>
          <w:lang w:val="en-US"/>
        </w:rPr>
        <w:t>;</w:t>
      </w:r>
      <w:proofErr w:type="gramEnd"/>
    </w:p>
    <w:p w14:paraId="08D8BD1B" w14:textId="77777777" w:rsidR="00D372A1" w:rsidRPr="00D372A1" w:rsidRDefault="00D372A1" w:rsidP="00D372A1">
      <w:pPr>
        <w:pStyle w:val="HTMLPreformatted"/>
        <w:spacing w:line="300" w:lineRule="auto"/>
        <w:rPr>
          <w:lang w:val="en-US"/>
        </w:rPr>
      </w:pPr>
      <w:r w:rsidRPr="00D372A1">
        <w:rPr>
          <w:lang w:val="en-US"/>
        </w:rPr>
        <w:t xml:space="preserve">    </w:t>
      </w:r>
      <w:proofErr w:type="gramStart"/>
      <w:r w:rsidRPr="00D372A1">
        <w:rPr>
          <w:lang w:val="en-US"/>
        </w:rPr>
        <w:t>END;</w:t>
      </w:r>
      <w:proofErr w:type="gramEnd"/>
    </w:p>
    <w:p w14:paraId="7DDB6C7A" w14:textId="77777777" w:rsidR="00D372A1" w:rsidRPr="00D372A1" w:rsidRDefault="00D372A1" w:rsidP="00D372A1">
      <w:pPr>
        <w:pStyle w:val="HTMLPreformatted"/>
        <w:spacing w:line="300" w:lineRule="auto"/>
        <w:rPr>
          <w:lang w:val="en-US"/>
        </w:rPr>
      </w:pPr>
      <w:r w:rsidRPr="00D372A1">
        <w:rPr>
          <w:lang w:val="en-US"/>
        </w:rPr>
        <w:t xml:space="preserve">    </w:t>
      </w:r>
    </w:p>
    <w:p w14:paraId="65DD82F2" w14:textId="77777777" w:rsidR="00D372A1" w:rsidRPr="00D372A1" w:rsidRDefault="00D372A1" w:rsidP="00D372A1">
      <w:pPr>
        <w:pStyle w:val="HTMLPreformatted"/>
        <w:spacing w:line="300" w:lineRule="auto"/>
        <w:rPr>
          <w:lang w:val="en-US"/>
        </w:rPr>
      </w:pPr>
      <w:r w:rsidRPr="00D372A1">
        <w:rPr>
          <w:lang w:val="en-US"/>
        </w:rPr>
        <w:t xml:space="preserve">    START </w:t>
      </w:r>
      <w:proofErr w:type="gramStart"/>
      <w:r w:rsidRPr="00D372A1">
        <w:rPr>
          <w:lang w:val="en-US"/>
        </w:rPr>
        <w:t>TRANSACTION;</w:t>
      </w:r>
      <w:proofErr w:type="gramEnd"/>
    </w:p>
    <w:p w14:paraId="7DF57D37" w14:textId="77777777" w:rsidR="00D372A1" w:rsidRPr="00D372A1" w:rsidRDefault="00D372A1" w:rsidP="00D372A1">
      <w:pPr>
        <w:pStyle w:val="HTMLPreformatted"/>
        <w:spacing w:line="300" w:lineRule="auto"/>
        <w:rPr>
          <w:lang w:val="en-US"/>
        </w:rPr>
      </w:pPr>
      <w:r w:rsidRPr="00D372A1">
        <w:rPr>
          <w:lang w:val="en-US"/>
        </w:rPr>
        <w:t xml:space="preserve">    </w:t>
      </w:r>
      <w:r w:rsidRPr="00D372A1">
        <w:rPr>
          <w:b/>
          <w:bCs/>
          <w:color w:val="008000"/>
          <w:lang w:val="en-US"/>
        </w:rPr>
        <w:t>DELETE</w:t>
      </w:r>
      <w:r w:rsidRPr="00D372A1">
        <w:rPr>
          <w:lang w:val="en-US"/>
        </w:rPr>
        <w:t xml:space="preserve"> </w:t>
      </w:r>
      <w:r w:rsidRPr="00D372A1">
        <w:rPr>
          <w:b/>
          <w:bCs/>
          <w:color w:val="008000"/>
          <w:lang w:val="en-US"/>
        </w:rPr>
        <w:t>FROM</w:t>
      </w:r>
      <w:r w:rsidRPr="00D372A1">
        <w:rPr>
          <w:lang w:val="en-US"/>
        </w:rPr>
        <w:t xml:space="preserve"> </w:t>
      </w:r>
      <w:proofErr w:type="spellStart"/>
      <w:r w:rsidRPr="00D372A1">
        <w:rPr>
          <w:lang w:val="en-US"/>
        </w:rPr>
        <w:t>Usuario</w:t>
      </w:r>
      <w:proofErr w:type="spellEnd"/>
      <w:r w:rsidRPr="00D372A1">
        <w:rPr>
          <w:lang w:val="en-US"/>
        </w:rPr>
        <w:t xml:space="preserve"> </w:t>
      </w:r>
      <w:r w:rsidRPr="00D372A1">
        <w:rPr>
          <w:b/>
          <w:bCs/>
          <w:color w:val="008000"/>
          <w:lang w:val="en-US"/>
        </w:rPr>
        <w:t>WHERE</w:t>
      </w:r>
      <w:r w:rsidRPr="00D372A1">
        <w:rPr>
          <w:lang w:val="en-US"/>
        </w:rPr>
        <w:t xml:space="preserve"> ID </w:t>
      </w:r>
      <w:r w:rsidRPr="00D372A1">
        <w:rPr>
          <w:color w:val="666666"/>
          <w:lang w:val="en-US"/>
        </w:rPr>
        <w:t>=</w:t>
      </w:r>
      <w:r w:rsidRPr="00D372A1">
        <w:rPr>
          <w:lang w:val="en-US"/>
        </w:rPr>
        <w:t xml:space="preserve"> </w:t>
      </w:r>
      <w:proofErr w:type="spellStart"/>
      <w:r w:rsidRPr="00D372A1">
        <w:rPr>
          <w:lang w:val="en-US"/>
        </w:rPr>
        <w:t>ID_</w:t>
      </w:r>
      <w:proofErr w:type="gramStart"/>
      <w:r w:rsidRPr="00D372A1">
        <w:rPr>
          <w:lang w:val="en-US"/>
        </w:rPr>
        <w:t>param</w:t>
      </w:r>
      <w:proofErr w:type="spellEnd"/>
      <w:r w:rsidRPr="00D372A1">
        <w:rPr>
          <w:lang w:val="en-US"/>
        </w:rPr>
        <w:t>;</w:t>
      </w:r>
      <w:proofErr w:type="gramEnd"/>
    </w:p>
    <w:p w14:paraId="4DD1981F" w14:textId="77777777" w:rsidR="00D372A1" w:rsidRDefault="00D372A1" w:rsidP="00D372A1">
      <w:pPr>
        <w:pStyle w:val="HTMLPreformatted"/>
        <w:spacing w:line="300" w:lineRule="auto"/>
      </w:pPr>
      <w:r w:rsidRPr="00D372A1">
        <w:rPr>
          <w:lang w:val="en-US"/>
        </w:rPr>
        <w:t xml:space="preserve">    </w:t>
      </w:r>
      <w:r>
        <w:t>COMMIT;</w:t>
      </w:r>
    </w:p>
    <w:p w14:paraId="7CC5C1E3" w14:textId="77777777" w:rsidR="00D372A1" w:rsidRDefault="00D372A1" w:rsidP="00D372A1">
      <w:pPr>
        <w:pStyle w:val="HTMLPreformatted"/>
        <w:spacing w:line="300" w:lineRule="auto"/>
      </w:pPr>
      <w:r>
        <w:t>END;</w:t>
      </w:r>
    </w:p>
    <w:p w14:paraId="49AC1F7E" w14:textId="77777777" w:rsidR="00D372A1" w:rsidRDefault="00D372A1" w:rsidP="00D372A1">
      <w:pPr>
        <w:pStyle w:val="HTMLPreformatted"/>
        <w:spacing w:line="300" w:lineRule="auto"/>
      </w:pPr>
      <w:r>
        <w:t>DELIMITER;</w:t>
      </w:r>
    </w:p>
    <w:p w14:paraId="6B4112B1" w14:textId="77777777" w:rsidR="00D372A1" w:rsidRPr="00085014" w:rsidRDefault="00D372A1" w:rsidP="00085014">
      <w:pPr>
        <w:rPr>
          <w:lang w:val="es-EC"/>
        </w:rPr>
      </w:pPr>
    </w:p>
    <w:p w14:paraId="3A76FC0C" w14:textId="77777777" w:rsidR="00D00AA1" w:rsidRPr="006D03A3" w:rsidRDefault="00000000">
      <w:pPr>
        <w:pStyle w:val="Heading1"/>
        <w:rPr>
          <w:lang w:val="es-EC"/>
        </w:rPr>
      </w:pPr>
      <w:r w:rsidRPr="006D03A3">
        <w:rPr>
          <w:lang w:val="es-EC"/>
        </w:rPr>
        <w:t>4. Índices</w:t>
      </w:r>
    </w:p>
    <w:p w14:paraId="01B039FF" w14:textId="77777777" w:rsidR="006F7802" w:rsidRDefault="00000000">
      <w:pPr>
        <w:rPr>
          <w:lang w:val="es-EC"/>
        </w:rPr>
      </w:pPr>
      <w:r w:rsidRPr="006D03A3">
        <w:rPr>
          <w:lang w:val="es-EC"/>
        </w:rPr>
        <w:br/>
        <w:t>Se han añadido varios índices en la base de datos para optimizar las operaciones de consulta. Los índices se han añadido en campos que se utilizan frecuentemente para buscar registros, lo que acelera estas operaciones. Además, los índices también facilitan la organización de los datos en la base de datos y mejoran la eficiencia general del sistema.</w:t>
      </w:r>
    </w:p>
    <w:p w14:paraId="60AD92BF" w14:textId="77777777" w:rsidR="005E0C4B" w:rsidRPr="005E0C4B" w:rsidRDefault="005E0C4B" w:rsidP="005E0C4B">
      <w:pPr>
        <w:rPr>
          <w:lang w:val="es-EC"/>
        </w:rPr>
      </w:pPr>
      <w:r w:rsidRPr="005E0C4B">
        <w:rPr>
          <w:lang w:val="es-EC"/>
        </w:rPr>
        <w:lastRenderedPageBreak/>
        <w:t>Al tener índices en columnas que se utilizan con frecuencia en consultas o condiciones WHERE, se reduce significativamente el tiempo que toma a la base de datos buscar y recuperar registros relevantes.</w:t>
      </w:r>
    </w:p>
    <w:p w14:paraId="7DE3A28B" w14:textId="77777777" w:rsidR="005E0C4B" w:rsidRPr="005E0C4B" w:rsidRDefault="005E0C4B" w:rsidP="005E0C4B">
      <w:pPr>
        <w:rPr>
          <w:b/>
          <w:bCs/>
        </w:rPr>
      </w:pPr>
      <w:r w:rsidRPr="005E0C4B">
        <w:rPr>
          <w:b/>
          <w:bCs/>
        </w:rPr>
        <w:t xml:space="preserve">1. “CREATE INDEX </w:t>
      </w:r>
      <w:proofErr w:type="spellStart"/>
      <w:r w:rsidRPr="005E0C4B">
        <w:rPr>
          <w:b/>
          <w:bCs/>
        </w:rPr>
        <w:t>idx_usuario_email</w:t>
      </w:r>
      <w:proofErr w:type="spellEnd"/>
      <w:r w:rsidRPr="005E0C4B">
        <w:rPr>
          <w:b/>
          <w:bCs/>
        </w:rPr>
        <w:t xml:space="preserve"> ON </w:t>
      </w:r>
      <w:proofErr w:type="spellStart"/>
      <w:r w:rsidRPr="005E0C4B">
        <w:rPr>
          <w:b/>
          <w:bCs/>
        </w:rPr>
        <w:t>Usuario</w:t>
      </w:r>
      <w:proofErr w:type="spellEnd"/>
      <w:r w:rsidRPr="005E0C4B">
        <w:rPr>
          <w:b/>
          <w:bCs/>
        </w:rPr>
        <w:t>(email);”</w:t>
      </w:r>
    </w:p>
    <w:p w14:paraId="20DFBAB0" w14:textId="77777777" w:rsidR="005E0C4B" w:rsidRPr="005E0C4B" w:rsidRDefault="005E0C4B" w:rsidP="005E0C4B">
      <w:pPr>
        <w:rPr>
          <w:lang w:val="es-EC"/>
        </w:rPr>
      </w:pPr>
      <w:r w:rsidRPr="005E0C4B">
        <w:t xml:space="preserve">   </w:t>
      </w:r>
      <w:r w:rsidRPr="005E0C4B">
        <w:rPr>
          <w:lang w:val="es-EC"/>
        </w:rPr>
        <w:t xml:space="preserve">- Este índice se crea en la columna </w:t>
      </w:r>
      <w:r>
        <w:rPr>
          <w:lang w:val="es-EC"/>
        </w:rPr>
        <w:t>“</w:t>
      </w:r>
      <w:r w:rsidRPr="005E0C4B">
        <w:rPr>
          <w:lang w:val="es-EC"/>
        </w:rPr>
        <w:t>email</w:t>
      </w:r>
      <w:r>
        <w:rPr>
          <w:lang w:val="es-EC"/>
        </w:rPr>
        <w:t>”</w:t>
      </w:r>
      <w:r w:rsidRPr="005E0C4B">
        <w:rPr>
          <w:lang w:val="es-EC"/>
        </w:rPr>
        <w:t xml:space="preserve"> de la tabla </w:t>
      </w:r>
      <w:r>
        <w:rPr>
          <w:lang w:val="es-EC"/>
        </w:rPr>
        <w:t>“</w:t>
      </w:r>
      <w:r w:rsidRPr="005E0C4B">
        <w:rPr>
          <w:lang w:val="es-EC"/>
        </w:rPr>
        <w:t>Usuario</w:t>
      </w:r>
      <w:r>
        <w:rPr>
          <w:lang w:val="es-EC"/>
        </w:rPr>
        <w:t>”</w:t>
      </w:r>
      <w:r w:rsidRPr="005E0C4B">
        <w:rPr>
          <w:lang w:val="es-EC"/>
        </w:rPr>
        <w:t>.</w:t>
      </w:r>
    </w:p>
    <w:p w14:paraId="4209C615" w14:textId="77777777" w:rsidR="005E0C4B" w:rsidRPr="005E0C4B" w:rsidRDefault="005E0C4B" w:rsidP="005E0C4B">
      <w:pPr>
        <w:rPr>
          <w:lang w:val="es-EC"/>
        </w:rPr>
      </w:pPr>
      <w:r w:rsidRPr="005E0C4B">
        <w:rPr>
          <w:lang w:val="es-EC"/>
        </w:rPr>
        <w:t xml:space="preserve">   - Propósito: Facilitar y acelerar las búsquedas y operaciones que involucren el email del usuario. Es común que las operaciones de autenticación o validación utilicen el email, por lo que tener un índice aquí es beneficioso.</w:t>
      </w:r>
    </w:p>
    <w:p w14:paraId="0C00ECCC" w14:textId="77777777" w:rsidR="005E0C4B" w:rsidRPr="005E0C4B" w:rsidRDefault="005E0C4B" w:rsidP="005E0C4B">
      <w:pPr>
        <w:rPr>
          <w:b/>
          <w:bCs/>
          <w:lang w:val="es-EC"/>
        </w:rPr>
      </w:pPr>
      <w:proofErr w:type="gramStart"/>
      <w:r w:rsidRPr="005E0C4B">
        <w:rPr>
          <w:b/>
          <w:bCs/>
          <w:lang w:val="es-EC"/>
        </w:rPr>
        <w:t>2. ”CREATE</w:t>
      </w:r>
      <w:proofErr w:type="gramEnd"/>
      <w:r w:rsidRPr="005E0C4B">
        <w:rPr>
          <w:b/>
          <w:bCs/>
          <w:lang w:val="es-EC"/>
        </w:rPr>
        <w:t xml:space="preserve"> INDEX </w:t>
      </w:r>
      <w:proofErr w:type="spellStart"/>
      <w:r w:rsidRPr="005E0C4B">
        <w:rPr>
          <w:b/>
          <w:bCs/>
          <w:lang w:val="es-EC"/>
        </w:rPr>
        <w:t>idx_campaña_id</w:t>
      </w:r>
      <w:proofErr w:type="spellEnd"/>
      <w:r w:rsidRPr="005E0C4B">
        <w:rPr>
          <w:b/>
          <w:bCs/>
          <w:lang w:val="es-EC"/>
        </w:rPr>
        <w:t xml:space="preserve"> ON Campaña(ID);”</w:t>
      </w:r>
    </w:p>
    <w:p w14:paraId="1A89076F" w14:textId="77777777" w:rsidR="005E0C4B" w:rsidRPr="005E0C4B" w:rsidRDefault="005E0C4B" w:rsidP="005E0C4B">
      <w:pPr>
        <w:rPr>
          <w:lang w:val="es-EC"/>
        </w:rPr>
      </w:pPr>
      <w:r w:rsidRPr="005E0C4B">
        <w:rPr>
          <w:lang w:val="es-EC"/>
        </w:rPr>
        <w:t xml:space="preserve">   - Este índice se crea en la columna </w:t>
      </w:r>
      <w:r>
        <w:rPr>
          <w:lang w:val="es-EC"/>
        </w:rPr>
        <w:t>“</w:t>
      </w:r>
      <w:r w:rsidRPr="005E0C4B">
        <w:rPr>
          <w:lang w:val="es-EC"/>
        </w:rPr>
        <w:t>ID</w:t>
      </w:r>
      <w:r>
        <w:rPr>
          <w:lang w:val="es-EC"/>
        </w:rPr>
        <w:t>”</w:t>
      </w:r>
      <w:r w:rsidRPr="005E0C4B">
        <w:rPr>
          <w:lang w:val="es-EC"/>
        </w:rPr>
        <w:t xml:space="preserve"> de la tabla </w:t>
      </w:r>
      <w:r>
        <w:rPr>
          <w:lang w:val="es-EC"/>
        </w:rPr>
        <w:t>“</w:t>
      </w:r>
      <w:r w:rsidRPr="005E0C4B">
        <w:rPr>
          <w:lang w:val="es-EC"/>
        </w:rPr>
        <w:t>Campaña</w:t>
      </w:r>
      <w:r>
        <w:rPr>
          <w:lang w:val="es-EC"/>
        </w:rPr>
        <w:t>”</w:t>
      </w:r>
      <w:r w:rsidRPr="005E0C4B">
        <w:rPr>
          <w:lang w:val="es-EC"/>
        </w:rPr>
        <w:t>.</w:t>
      </w:r>
    </w:p>
    <w:p w14:paraId="15EEDF14" w14:textId="77777777" w:rsidR="005E0C4B" w:rsidRPr="005E0C4B" w:rsidRDefault="005E0C4B" w:rsidP="005E0C4B">
      <w:pPr>
        <w:rPr>
          <w:lang w:val="es-EC"/>
        </w:rPr>
      </w:pPr>
      <w:r w:rsidRPr="005E0C4B">
        <w:rPr>
          <w:lang w:val="es-EC"/>
        </w:rPr>
        <w:t xml:space="preserve">   - Propósito: Mejorar la eficiencia de las operaciones que involucren la identificación de una campaña específica. Aunque el ID suele ser una clave primaria y ya tiene un índice por defecto, asegurarse de que hay un índice explícito puede ser útil en ciertos sistemas de bases de datos.</w:t>
      </w:r>
    </w:p>
    <w:p w14:paraId="07F0CD1F" w14:textId="77777777" w:rsidR="005E0C4B" w:rsidRPr="005E0C4B" w:rsidRDefault="005E0C4B" w:rsidP="005E0C4B">
      <w:pPr>
        <w:rPr>
          <w:b/>
          <w:bCs/>
          <w:lang w:val="es-EC"/>
        </w:rPr>
      </w:pPr>
      <w:proofErr w:type="gramStart"/>
      <w:r w:rsidRPr="005E0C4B">
        <w:rPr>
          <w:b/>
          <w:bCs/>
          <w:lang w:val="es-EC"/>
        </w:rPr>
        <w:t>3. ”CREATE</w:t>
      </w:r>
      <w:proofErr w:type="gramEnd"/>
      <w:r w:rsidRPr="005E0C4B">
        <w:rPr>
          <w:b/>
          <w:bCs/>
          <w:lang w:val="es-EC"/>
        </w:rPr>
        <w:t xml:space="preserve"> INDEX </w:t>
      </w:r>
      <w:proofErr w:type="spellStart"/>
      <w:r w:rsidRPr="005E0C4B">
        <w:rPr>
          <w:b/>
          <w:bCs/>
          <w:lang w:val="es-EC"/>
        </w:rPr>
        <w:t>idx_comentario_id_campaña</w:t>
      </w:r>
      <w:proofErr w:type="spellEnd"/>
      <w:r w:rsidRPr="005E0C4B">
        <w:rPr>
          <w:b/>
          <w:bCs/>
          <w:lang w:val="es-EC"/>
        </w:rPr>
        <w:t xml:space="preserve"> ON Comentario(</w:t>
      </w:r>
      <w:proofErr w:type="spellStart"/>
      <w:r w:rsidRPr="005E0C4B">
        <w:rPr>
          <w:b/>
          <w:bCs/>
          <w:lang w:val="es-EC"/>
        </w:rPr>
        <w:t>ID_campaña</w:t>
      </w:r>
      <w:proofErr w:type="spellEnd"/>
      <w:r w:rsidRPr="005E0C4B">
        <w:rPr>
          <w:b/>
          <w:bCs/>
          <w:lang w:val="es-EC"/>
        </w:rPr>
        <w:t>);”</w:t>
      </w:r>
    </w:p>
    <w:p w14:paraId="3BF9E359" w14:textId="77777777"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ID_campaña</w:t>
      </w:r>
      <w:proofErr w:type="spellEnd"/>
      <w:r>
        <w:rPr>
          <w:lang w:val="es-EC"/>
        </w:rPr>
        <w:t>”</w:t>
      </w:r>
      <w:r w:rsidRPr="005E0C4B">
        <w:rPr>
          <w:lang w:val="es-EC"/>
        </w:rPr>
        <w:t xml:space="preserve"> de la tabla </w:t>
      </w:r>
      <w:r>
        <w:rPr>
          <w:lang w:val="es-EC"/>
        </w:rPr>
        <w:t>“</w:t>
      </w:r>
      <w:r w:rsidRPr="005E0C4B">
        <w:rPr>
          <w:lang w:val="es-EC"/>
        </w:rPr>
        <w:t>Comentario</w:t>
      </w:r>
      <w:r>
        <w:rPr>
          <w:lang w:val="es-EC"/>
        </w:rPr>
        <w:t>”</w:t>
      </w:r>
      <w:r w:rsidRPr="005E0C4B">
        <w:rPr>
          <w:lang w:val="es-EC"/>
        </w:rPr>
        <w:t>.</w:t>
      </w:r>
    </w:p>
    <w:p w14:paraId="7C9392F0" w14:textId="77777777" w:rsidR="005E0C4B" w:rsidRPr="005E0C4B" w:rsidRDefault="005E0C4B" w:rsidP="005E0C4B">
      <w:pPr>
        <w:rPr>
          <w:lang w:val="es-EC"/>
        </w:rPr>
      </w:pPr>
      <w:r w:rsidRPr="005E0C4B">
        <w:rPr>
          <w:lang w:val="es-EC"/>
        </w:rPr>
        <w:t xml:space="preserve">   - Propósito: Optimizar las consultas que buscan comentarios asociados con una campaña específica. Es probable que se quieran ver todos los comentarios de una campaña en particular, por lo que tener un índice en esta columna acelerará estas consultas.</w:t>
      </w:r>
    </w:p>
    <w:p w14:paraId="4478F793" w14:textId="77777777" w:rsidR="005E0C4B" w:rsidRPr="005E0C4B" w:rsidRDefault="005E0C4B" w:rsidP="005E0C4B">
      <w:pPr>
        <w:rPr>
          <w:b/>
          <w:bCs/>
          <w:lang w:val="es-EC"/>
        </w:rPr>
      </w:pPr>
      <w:proofErr w:type="gramStart"/>
      <w:r w:rsidRPr="005E0C4B">
        <w:rPr>
          <w:b/>
          <w:bCs/>
          <w:lang w:val="es-EC"/>
        </w:rPr>
        <w:t>4. ”CREATE</w:t>
      </w:r>
      <w:proofErr w:type="gramEnd"/>
      <w:r w:rsidRPr="005E0C4B">
        <w:rPr>
          <w:b/>
          <w:bCs/>
          <w:lang w:val="es-EC"/>
        </w:rPr>
        <w:t xml:space="preserve"> INDEX </w:t>
      </w:r>
      <w:proofErr w:type="spellStart"/>
      <w:r w:rsidRPr="005E0C4B">
        <w:rPr>
          <w:b/>
          <w:bCs/>
          <w:lang w:val="es-EC"/>
        </w:rPr>
        <w:t>idx_donacion_id_campaña</w:t>
      </w:r>
      <w:proofErr w:type="spellEnd"/>
      <w:r w:rsidRPr="005E0C4B">
        <w:rPr>
          <w:b/>
          <w:bCs/>
          <w:lang w:val="es-EC"/>
        </w:rPr>
        <w:t xml:space="preserve"> ON </w:t>
      </w:r>
      <w:proofErr w:type="spellStart"/>
      <w:r w:rsidRPr="005E0C4B">
        <w:rPr>
          <w:b/>
          <w:bCs/>
          <w:lang w:val="es-EC"/>
        </w:rPr>
        <w:t>Donación_Pago</w:t>
      </w:r>
      <w:proofErr w:type="spellEnd"/>
      <w:r w:rsidRPr="005E0C4B">
        <w:rPr>
          <w:b/>
          <w:bCs/>
          <w:lang w:val="es-EC"/>
        </w:rPr>
        <w:t>(</w:t>
      </w:r>
      <w:proofErr w:type="spellStart"/>
      <w:r w:rsidRPr="005E0C4B">
        <w:rPr>
          <w:b/>
          <w:bCs/>
          <w:lang w:val="es-EC"/>
        </w:rPr>
        <w:t>ID_campaña</w:t>
      </w:r>
      <w:proofErr w:type="spellEnd"/>
      <w:r w:rsidRPr="005E0C4B">
        <w:rPr>
          <w:b/>
          <w:bCs/>
          <w:lang w:val="es-EC"/>
        </w:rPr>
        <w:t>);”</w:t>
      </w:r>
    </w:p>
    <w:p w14:paraId="6FBE9BF0" w14:textId="77777777"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ID_campaña</w:t>
      </w:r>
      <w:proofErr w:type="spellEnd"/>
      <w:r>
        <w:rPr>
          <w:lang w:val="es-EC"/>
        </w:rPr>
        <w:t>”</w:t>
      </w:r>
      <w:r w:rsidRPr="005E0C4B">
        <w:rPr>
          <w:lang w:val="es-EC"/>
        </w:rPr>
        <w:t xml:space="preserve"> de la tabla </w:t>
      </w:r>
      <w:r>
        <w:rPr>
          <w:lang w:val="es-EC"/>
        </w:rPr>
        <w:t>“</w:t>
      </w:r>
      <w:proofErr w:type="spellStart"/>
      <w:r w:rsidRPr="005E0C4B">
        <w:rPr>
          <w:lang w:val="es-EC"/>
        </w:rPr>
        <w:t>Donación_Pago</w:t>
      </w:r>
      <w:proofErr w:type="spellEnd"/>
      <w:r>
        <w:rPr>
          <w:lang w:val="es-EC"/>
        </w:rPr>
        <w:t>”</w:t>
      </w:r>
      <w:r w:rsidRPr="005E0C4B">
        <w:rPr>
          <w:lang w:val="es-EC"/>
        </w:rPr>
        <w:t>.</w:t>
      </w:r>
    </w:p>
    <w:p w14:paraId="7E7148B6" w14:textId="77777777" w:rsidR="005E0C4B" w:rsidRPr="005E0C4B" w:rsidRDefault="005E0C4B" w:rsidP="005E0C4B">
      <w:pPr>
        <w:rPr>
          <w:lang w:val="es-EC"/>
        </w:rPr>
      </w:pPr>
      <w:r w:rsidRPr="005E0C4B">
        <w:rPr>
          <w:lang w:val="es-EC"/>
        </w:rPr>
        <w:t xml:space="preserve">   - Propósito: Mejorar la eficiencia de las consultas que buscan donaciones asociadas con una campaña específica. Similar al índice anterior, pero para donaciones en lugar de comentarios.</w:t>
      </w:r>
    </w:p>
    <w:p w14:paraId="5AFF5824" w14:textId="77777777" w:rsidR="005E0C4B" w:rsidRPr="005E0C4B" w:rsidRDefault="005E0C4B" w:rsidP="005E0C4B">
      <w:pPr>
        <w:rPr>
          <w:b/>
          <w:bCs/>
          <w:lang w:val="es-EC"/>
        </w:rPr>
      </w:pPr>
      <w:proofErr w:type="gramStart"/>
      <w:r w:rsidRPr="005E0C4B">
        <w:rPr>
          <w:b/>
          <w:bCs/>
          <w:lang w:val="es-EC"/>
        </w:rPr>
        <w:t>5. ”CREATE</w:t>
      </w:r>
      <w:proofErr w:type="gramEnd"/>
      <w:r w:rsidRPr="005E0C4B">
        <w:rPr>
          <w:b/>
          <w:bCs/>
          <w:lang w:val="es-EC"/>
        </w:rPr>
        <w:t xml:space="preserve"> INDEX </w:t>
      </w:r>
      <w:proofErr w:type="spellStart"/>
      <w:r w:rsidRPr="005E0C4B">
        <w:rPr>
          <w:b/>
          <w:bCs/>
          <w:lang w:val="es-EC"/>
        </w:rPr>
        <w:t>idx_donacion_id_usuario</w:t>
      </w:r>
      <w:proofErr w:type="spellEnd"/>
      <w:r w:rsidRPr="005E0C4B">
        <w:rPr>
          <w:b/>
          <w:bCs/>
          <w:lang w:val="es-EC"/>
        </w:rPr>
        <w:t xml:space="preserve"> ON </w:t>
      </w:r>
      <w:proofErr w:type="spellStart"/>
      <w:r w:rsidRPr="005E0C4B">
        <w:rPr>
          <w:b/>
          <w:bCs/>
          <w:lang w:val="es-EC"/>
        </w:rPr>
        <w:t>Donación_Pago</w:t>
      </w:r>
      <w:proofErr w:type="spellEnd"/>
      <w:r w:rsidRPr="005E0C4B">
        <w:rPr>
          <w:b/>
          <w:bCs/>
          <w:lang w:val="es-EC"/>
        </w:rPr>
        <w:t>(</w:t>
      </w:r>
      <w:proofErr w:type="spellStart"/>
      <w:r w:rsidRPr="005E0C4B">
        <w:rPr>
          <w:b/>
          <w:bCs/>
          <w:lang w:val="es-EC"/>
        </w:rPr>
        <w:t>ID_usuario</w:t>
      </w:r>
      <w:proofErr w:type="spellEnd"/>
      <w:r w:rsidRPr="005E0C4B">
        <w:rPr>
          <w:b/>
          <w:bCs/>
          <w:lang w:val="es-EC"/>
        </w:rPr>
        <w:t>);”</w:t>
      </w:r>
    </w:p>
    <w:p w14:paraId="10E537D2" w14:textId="77777777" w:rsidR="005E0C4B" w:rsidRPr="005E0C4B" w:rsidRDefault="005E0C4B" w:rsidP="005E0C4B">
      <w:pPr>
        <w:rPr>
          <w:lang w:val="es-EC"/>
        </w:rPr>
      </w:pPr>
      <w:r w:rsidRPr="005E0C4B">
        <w:rPr>
          <w:lang w:val="es-EC"/>
        </w:rPr>
        <w:t xml:space="preserve">   - Este índice se crea en la columna </w:t>
      </w:r>
      <w:r>
        <w:rPr>
          <w:lang w:val="es-EC"/>
        </w:rPr>
        <w:t>“</w:t>
      </w:r>
      <w:proofErr w:type="spellStart"/>
      <w:r w:rsidRPr="005E0C4B">
        <w:rPr>
          <w:lang w:val="es-EC"/>
        </w:rPr>
        <w:t>ID_usuario</w:t>
      </w:r>
      <w:proofErr w:type="spellEnd"/>
      <w:r>
        <w:rPr>
          <w:lang w:val="es-EC"/>
        </w:rPr>
        <w:t>”</w:t>
      </w:r>
      <w:r w:rsidRPr="005E0C4B">
        <w:rPr>
          <w:lang w:val="es-EC"/>
        </w:rPr>
        <w:t xml:space="preserve"> de la tabla </w:t>
      </w:r>
      <w:r>
        <w:rPr>
          <w:lang w:val="es-EC"/>
        </w:rPr>
        <w:t>“</w:t>
      </w:r>
      <w:proofErr w:type="spellStart"/>
      <w:r w:rsidRPr="005E0C4B">
        <w:rPr>
          <w:lang w:val="es-EC"/>
        </w:rPr>
        <w:t>Donación_Pago</w:t>
      </w:r>
      <w:proofErr w:type="spellEnd"/>
      <w:r>
        <w:rPr>
          <w:lang w:val="es-EC"/>
        </w:rPr>
        <w:t>”</w:t>
      </w:r>
      <w:r w:rsidRPr="005E0C4B">
        <w:rPr>
          <w:lang w:val="es-EC"/>
        </w:rPr>
        <w:t>.</w:t>
      </w:r>
    </w:p>
    <w:p w14:paraId="449B257E" w14:textId="77777777" w:rsidR="005E0C4B" w:rsidRPr="005E0C4B" w:rsidRDefault="005E0C4B" w:rsidP="005E0C4B">
      <w:pPr>
        <w:rPr>
          <w:lang w:val="es-EC"/>
        </w:rPr>
      </w:pPr>
      <w:r w:rsidRPr="005E0C4B">
        <w:rPr>
          <w:lang w:val="es-EC"/>
        </w:rPr>
        <w:t xml:space="preserve">   - Propósito: Facilitar y acelerar las consultas que buscan todas las donaciones hechas por un usuario específico. Esto puede ser útil para generar historiales de donaciones por usuario o para análisis de comportamiento de donantes.</w:t>
      </w:r>
    </w:p>
    <w:p w14:paraId="0EFA2114" w14:textId="77777777" w:rsidR="005E0C4B" w:rsidRPr="006D03A3" w:rsidRDefault="005E0C4B" w:rsidP="005E0C4B">
      <w:pPr>
        <w:rPr>
          <w:lang w:val="es-EC"/>
        </w:rPr>
      </w:pPr>
    </w:p>
    <w:p w14:paraId="2CD3A8A0" w14:textId="77777777" w:rsidR="00D00AA1" w:rsidRPr="006D03A3" w:rsidRDefault="00000000">
      <w:pPr>
        <w:pStyle w:val="Heading1"/>
        <w:rPr>
          <w:lang w:val="es-EC"/>
        </w:rPr>
      </w:pPr>
      <w:r w:rsidRPr="006D03A3">
        <w:rPr>
          <w:lang w:val="es-EC"/>
        </w:rPr>
        <w:lastRenderedPageBreak/>
        <w:t>5. Permisos por Usuario</w:t>
      </w:r>
    </w:p>
    <w:p w14:paraId="4EF8C9FB" w14:textId="77777777" w:rsidR="005E0C4B" w:rsidRDefault="005E0C4B">
      <w:pPr>
        <w:rPr>
          <w:lang w:val="es-EC"/>
        </w:rPr>
      </w:pPr>
    </w:p>
    <w:p w14:paraId="39698371" w14:textId="77777777" w:rsidR="005E0C4B" w:rsidRPr="005E0C4B" w:rsidRDefault="005E0C4B" w:rsidP="005E0C4B">
      <w:pPr>
        <w:rPr>
          <w:lang w:val="es-EC"/>
        </w:rPr>
      </w:pPr>
      <w:r w:rsidRPr="005E0C4B">
        <w:rPr>
          <w:lang w:val="es-EC"/>
        </w:rPr>
        <w:t xml:space="preserve">Estos comandos SQL están relacionados con la gestión de usuarios y permisos en una base de datos llamada </w:t>
      </w:r>
      <w:r>
        <w:rPr>
          <w:lang w:val="es-EC"/>
        </w:rPr>
        <w:t>“</w:t>
      </w:r>
      <w:proofErr w:type="spellStart"/>
      <w:r w:rsidRPr="005E0C4B">
        <w:rPr>
          <w:lang w:val="es-EC"/>
        </w:rPr>
        <w:t>Crowfounding</w:t>
      </w:r>
      <w:proofErr w:type="spellEnd"/>
      <w:r>
        <w:rPr>
          <w:lang w:val="es-EC"/>
        </w:rPr>
        <w:t>”</w:t>
      </w:r>
      <w:r w:rsidRPr="005E0C4B">
        <w:rPr>
          <w:lang w:val="es-EC"/>
        </w:rPr>
        <w:t>. Veamos qué hace cada uno:</w:t>
      </w:r>
    </w:p>
    <w:p w14:paraId="1FE4570D" w14:textId="77777777" w:rsidR="005E0C4B" w:rsidRPr="005E0C4B" w:rsidRDefault="005E0C4B" w:rsidP="005E0C4B">
      <w:pPr>
        <w:rPr>
          <w:lang w:val="es-EC"/>
        </w:rPr>
      </w:pPr>
    </w:p>
    <w:p w14:paraId="15EC4EC3" w14:textId="77777777" w:rsidR="005E0C4B" w:rsidRPr="001A0381" w:rsidRDefault="005E0C4B" w:rsidP="005E0C4B">
      <w:pPr>
        <w:rPr>
          <w:b/>
          <w:bCs/>
          <w:lang w:val="es-EC"/>
        </w:rPr>
      </w:pPr>
      <w:r w:rsidRPr="001A0381">
        <w:rPr>
          <w:b/>
          <w:bCs/>
          <w:lang w:val="es-EC"/>
        </w:rPr>
        <w:t>1. Usuario “</w:t>
      </w:r>
      <w:proofErr w:type="spellStart"/>
      <w:r w:rsidRPr="001A0381">
        <w:rPr>
          <w:b/>
          <w:bCs/>
          <w:lang w:val="es-EC"/>
        </w:rPr>
        <w:t>admin</w:t>
      </w:r>
      <w:proofErr w:type="spellEnd"/>
      <w:r w:rsidRPr="001A0381">
        <w:rPr>
          <w:b/>
          <w:bCs/>
          <w:lang w:val="es-EC"/>
        </w:rPr>
        <w:t>”:</w:t>
      </w:r>
    </w:p>
    <w:p w14:paraId="25965BCB" w14:textId="77777777"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admin</w:t>
      </w:r>
      <w:proofErr w:type="spellEnd"/>
      <w:r>
        <w:rPr>
          <w:lang w:val="es-EC"/>
        </w:rPr>
        <w:t>”</w:t>
      </w:r>
      <w:r w:rsidRPr="005E0C4B">
        <w:rPr>
          <w:lang w:val="es-EC"/>
        </w:rPr>
        <w:t xml:space="preserve"> con la contraseña </w:t>
      </w:r>
      <w:r>
        <w:rPr>
          <w:lang w:val="es-EC"/>
        </w:rPr>
        <w:t>“</w:t>
      </w:r>
      <w:r w:rsidRPr="005E0C4B">
        <w:rPr>
          <w:lang w:val="es-EC"/>
        </w:rPr>
        <w:t>admin123</w:t>
      </w:r>
      <w:r>
        <w:rPr>
          <w:lang w:val="es-EC"/>
        </w:rPr>
        <w:t>”</w:t>
      </w:r>
      <w:r w:rsidRPr="005E0C4B">
        <w:rPr>
          <w:lang w:val="es-EC"/>
        </w:rPr>
        <w:t>.</w:t>
      </w:r>
    </w:p>
    <w:p w14:paraId="144C4321" w14:textId="77777777" w:rsidR="005E0C4B" w:rsidRPr="005E0C4B" w:rsidRDefault="005E0C4B" w:rsidP="005E0C4B">
      <w:pPr>
        <w:rPr>
          <w:lang w:val="es-EC"/>
        </w:rPr>
      </w:pPr>
      <w:r w:rsidRPr="005E0C4B">
        <w:rPr>
          <w:lang w:val="es-EC"/>
        </w:rPr>
        <w:t xml:space="preserve">   - Se le otorgan todos los privilegios sobre la base de datos </w:t>
      </w:r>
      <w:r>
        <w:rPr>
          <w:lang w:val="es-EC"/>
        </w:rPr>
        <w:t>“</w:t>
      </w:r>
      <w:proofErr w:type="spellStart"/>
      <w:r w:rsidRPr="005E0C4B">
        <w:rPr>
          <w:lang w:val="es-EC"/>
        </w:rPr>
        <w:t>Crowfounding</w:t>
      </w:r>
      <w:proofErr w:type="spellEnd"/>
      <w:r>
        <w:rPr>
          <w:lang w:val="es-EC"/>
        </w:rPr>
        <w:t>”</w:t>
      </w:r>
      <w:r w:rsidRPr="005E0C4B">
        <w:rPr>
          <w:lang w:val="es-EC"/>
        </w:rPr>
        <w:t xml:space="preserve">. Esto significa que </w:t>
      </w:r>
      <w:r>
        <w:rPr>
          <w:lang w:val="es-EC"/>
        </w:rPr>
        <w:t>“</w:t>
      </w:r>
      <w:proofErr w:type="spellStart"/>
      <w:r w:rsidRPr="005E0C4B">
        <w:rPr>
          <w:lang w:val="es-EC"/>
        </w:rPr>
        <w:t>admin</w:t>
      </w:r>
      <w:proofErr w:type="spellEnd"/>
      <w:r>
        <w:rPr>
          <w:lang w:val="es-EC"/>
        </w:rPr>
        <w:t>”</w:t>
      </w:r>
      <w:r w:rsidRPr="005E0C4B">
        <w:rPr>
          <w:lang w:val="es-EC"/>
        </w:rPr>
        <w:t xml:space="preserve"> puede hacer cualquier operación en esta base de datos, incluyendo crear, leer, actualizar, eliminar registros, gestionar otros usuarios, etc.</w:t>
      </w:r>
    </w:p>
    <w:p w14:paraId="4CB80E4C" w14:textId="77777777" w:rsidR="005E0C4B" w:rsidRPr="005E0C4B" w:rsidRDefault="005E0C4B" w:rsidP="005E0C4B">
      <w:pPr>
        <w:rPr>
          <w:lang w:val="es-EC"/>
        </w:rPr>
      </w:pPr>
    </w:p>
    <w:p w14:paraId="4C09541F" w14:textId="77777777" w:rsidR="005E0C4B" w:rsidRPr="001A0381" w:rsidRDefault="005E0C4B" w:rsidP="005E0C4B">
      <w:pPr>
        <w:rPr>
          <w:b/>
          <w:bCs/>
          <w:lang w:val="es-EC"/>
        </w:rPr>
      </w:pPr>
      <w:r w:rsidRPr="001A0381">
        <w:rPr>
          <w:b/>
          <w:bCs/>
          <w:lang w:val="es-EC"/>
        </w:rPr>
        <w:t>2. Usuario “</w:t>
      </w:r>
      <w:proofErr w:type="spellStart"/>
      <w:r w:rsidRPr="001A0381">
        <w:rPr>
          <w:b/>
          <w:bCs/>
          <w:lang w:val="es-EC"/>
        </w:rPr>
        <w:t>gestor_campañas</w:t>
      </w:r>
      <w:proofErr w:type="spellEnd"/>
      <w:r w:rsidRPr="001A0381">
        <w:rPr>
          <w:b/>
          <w:bCs/>
          <w:lang w:val="es-EC"/>
        </w:rPr>
        <w:t>”:</w:t>
      </w:r>
    </w:p>
    <w:p w14:paraId="1CED134A" w14:textId="77777777"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gestor_campañas</w:t>
      </w:r>
      <w:proofErr w:type="spellEnd"/>
      <w:r>
        <w:rPr>
          <w:lang w:val="es-EC"/>
        </w:rPr>
        <w:t>”</w:t>
      </w:r>
      <w:r w:rsidRPr="005E0C4B">
        <w:rPr>
          <w:lang w:val="es-EC"/>
        </w:rPr>
        <w:t xml:space="preserve"> con la contraseña </w:t>
      </w:r>
      <w:r>
        <w:rPr>
          <w:lang w:val="es-EC"/>
        </w:rPr>
        <w:t>“</w:t>
      </w:r>
      <w:r w:rsidRPr="005E0C4B">
        <w:rPr>
          <w:lang w:val="es-EC"/>
        </w:rPr>
        <w:t>gestor123</w:t>
      </w:r>
      <w:r>
        <w:rPr>
          <w:lang w:val="es-EC"/>
        </w:rPr>
        <w:t>”</w:t>
      </w:r>
      <w:r w:rsidRPr="005E0C4B">
        <w:rPr>
          <w:lang w:val="es-EC"/>
        </w:rPr>
        <w:t>.</w:t>
      </w:r>
    </w:p>
    <w:p w14:paraId="4E09B22F" w14:textId="77777777" w:rsidR="005E0C4B" w:rsidRPr="005E0C4B" w:rsidRDefault="005E0C4B" w:rsidP="005E0C4B">
      <w:pPr>
        <w:rPr>
          <w:lang w:val="es-EC"/>
        </w:rPr>
      </w:pPr>
      <w:r w:rsidRPr="005E0C4B">
        <w:rPr>
          <w:lang w:val="es-EC"/>
        </w:rPr>
        <w:t xml:space="preserve">   - Se le otorgan permisos para insertar, actualizar y eliminar registros en la tabla </w:t>
      </w:r>
      <w:r>
        <w:rPr>
          <w:lang w:val="es-EC"/>
        </w:rPr>
        <w:t>“</w:t>
      </w:r>
      <w:r w:rsidRPr="005E0C4B">
        <w:rPr>
          <w:lang w:val="es-EC"/>
        </w:rPr>
        <w:t>Campaña</w:t>
      </w:r>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650586AB" w14:textId="77777777" w:rsidR="005E0C4B" w:rsidRPr="005E0C4B" w:rsidRDefault="005E0C4B" w:rsidP="005E0C4B">
      <w:pPr>
        <w:rPr>
          <w:lang w:val="es-EC"/>
        </w:rPr>
      </w:pPr>
      <w:r w:rsidRPr="005E0C4B">
        <w:rPr>
          <w:lang w:val="es-EC"/>
        </w:rPr>
        <w:t xml:space="preserve">   - También tiene permiso para seleccionar registros en la vista o tabla </w:t>
      </w:r>
      <w:r>
        <w:rPr>
          <w:lang w:val="es-EC"/>
        </w:rPr>
        <w:t>“</w:t>
      </w:r>
      <w:proofErr w:type="spellStart"/>
      <w:r w:rsidRPr="005E0C4B">
        <w:rPr>
          <w:lang w:val="es-EC"/>
        </w:rPr>
        <w:t>Usuarios_Campañas</w:t>
      </w:r>
      <w:proofErr w:type="spellEnd"/>
      <w:r>
        <w:rPr>
          <w:lang w:val="es-EC"/>
        </w:rPr>
        <w:t>”</w:t>
      </w:r>
      <w:r w:rsidRPr="005E0C4B">
        <w:rPr>
          <w:lang w:val="es-EC"/>
        </w:rPr>
        <w:t xml:space="preserve"> (esto supone que hay una vista o tabla con este nombre que relaciona usuarios con campañas).</w:t>
      </w:r>
    </w:p>
    <w:p w14:paraId="200C46E8" w14:textId="77777777" w:rsidR="005E0C4B" w:rsidRPr="005E0C4B" w:rsidRDefault="005E0C4B" w:rsidP="005E0C4B">
      <w:pPr>
        <w:rPr>
          <w:lang w:val="es-EC"/>
        </w:rPr>
      </w:pPr>
    </w:p>
    <w:p w14:paraId="120904A1" w14:textId="77777777" w:rsidR="005E0C4B" w:rsidRPr="001A0381" w:rsidRDefault="005E0C4B" w:rsidP="005E0C4B">
      <w:pPr>
        <w:rPr>
          <w:b/>
          <w:bCs/>
          <w:lang w:val="es-EC"/>
        </w:rPr>
      </w:pPr>
      <w:r w:rsidRPr="001A0381">
        <w:rPr>
          <w:b/>
          <w:bCs/>
          <w:lang w:val="es-EC"/>
        </w:rPr>
        <w:t>3. Usuario “lector”:</w:t>
      </w:r>
    </w:p>
    <w:p w14:paraId="7F035FDD" w14:textId="77777777" w:rsidR="005E0C4B" w:rsidRPr="005E0C4B" w:rsidRDefault="005E0C4B" w:rsidP="005E0C4B">
      <w:pPr>
        <w:rPr>
          <w:lang w:val="es-EC"/>
        </w:rPr>
      </w:pPr>
      <w:r w:rsidRPr="005E0C4B">
        <w:rPr>
          <w:lang w:val="es-EC"/>
        </w:rPr>
        <w:t xml:space="preserve">   - Se crea un usuario llamado </w:t>
      </w:r>
      <w:r>
        <w:rPr>
          <w:lang w:val="es-EC"/>
        </w:rPr>
        <w:t>“</w:t>
      </w:r>
      <w:r w:rsidRPr="005E0C4B">
        <w:rPr>
          <w:lang w:val="es-EC"/>
        </w:rPr>
        <w:t>lector</w:t>
      </w:r>
      <w:r>
        <w:rPr>
          <w:lang w:val="es-EC"/>
        </w:rPr>
        <w:t>”</w:t>
      </w:r>
      <w:r w:rsidRPr="005E0C4B">
        <w:rPr>
          <w:lang w:val="es-EC"/>
        </w:rPr>
        <w:t xml:space="preserve"> con la contraseña </w:t>
      </w:r>
      <w:r>
        <w:rPr>
          <w:lang w:val="es-EC"/>
        </w:rPr>
        <w:t>“</w:t>
      </w:r>
      <w:r w:rsidRPr="005E0C4B">
        <w:rPr>
          <w:lang w:val="es-EC"/>
        </w:rPr>
        <w:t>lector123</w:t>
      </w:r>
      <w:r>
        <w:rPr>
          <w:lang w:val="es-EC"/>
        </w:rPr>
        <w:t>”</w:t>
      </w:r>
      <w:r w:rsidRPr="005E0C4B">
        <w:rPr>
          <w:lang w:val="es-EC"/>
        </w:rPr>
        <w:t>.</w:t>
      </w:r>
    </w:p>
    <w:p w14:paraId="3F819726" w14:textId="77777777" w:rsidR="005E0C4B" w:rsidRPr="005E0C4B" w:rsidRDefault="005E0C4B" w:rsidP="005E0C4B">
      <w:pPr>
        <w:rPr>
          <w:lang w:val="es-EC"/>
        </w:rPr>
      </w:pPr>
      <w:r w:rsidRPr="005E0C4B">
        <w:rPr>
          <w:lang w:val="es-EC"/>
        </w:rPr>
        <w:t xml:space="preserve">   - Se le otorga permiso para seleccionar (leer) registros en todas las tablas y vistas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69905C00" w14:textId="77777777" w:rsidR="005E0C4B" w:rsidRPr="005E0C4B" w:rsidRDefault="005E0C4B" w:rsidP="005E0C4B">
      <w:pPr>
        <w:rPr>
          <w:lang w:val="es-EC"/>
        </w:rPr>
      </w:pPr>
    </w:p>
    <w:p w14:paraId="62266BFA" w14:textId="77777777" w:rsidR="005E0C4B" w:rsidRPr="001A0381" w:rsidRDefault="005E0C4B" w:rsidP="005E0C4B">
      <w:pPr>
        <w:rPr>
          <w:b/>
          <w:bCs/>
          <w:lang w:val="es-EC"/>
        </w:rPr>
      </w:pPr>
      <w:r w:rsidRPr="001A0381">
        <w:rPr>
          <w:b/>
          <w:bCs/>
          <w:lang w:val="es-EC"/>
        </w:rPr>
        <w:t>4. Usuario “</w:t>
      </w:r>
      <w:proofErr w:type="spellStart"/>
      <w:r w:rsidRPr="001A0381">
        <w:rPr>
          <w:b/>
          <w:bCs/>
          <w:lang w:val="es-EC"/>
        </w:rPr>
        <w:t>gestor_donaciones</w:t>
      </w:r>
      <w:proofErr w:type="spellEnd"/>
      <w:r w:rsidRPr="001A0381">
        <w:rPr>
          <w:b/>
          <w:bCs/>
          <w:lang w:val="es-EC"/>
        </w:rPr>
        <w:t>”:</w:t>
      </w:r>
    </w:p>
    <w:p w14:paraId="770938F3" w14:textId="77777777"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gestor_donaciones</w:t>
      </w:r>
      <w:proofErr w:type="spellEnd"/>
      <w:r>
        <w:rPr>
          <w:lang w:val="es-EC"/>
        </w:rPr>
        <w:t>”</w:t>
      </w:r>
      <w:r w:rsidRPr="005E0C4B">
        <w:rPr>
          <w:lang w:val="es-EC"/>
        </w:rPr>
        <w:t xml:space="preserve"> con la contraseña </w:t>
      </w:r>
      <w:r>
        <w:rPr>
          <w:lang w:val="es-EC"/>
        </w:rPr>
        <w:t>“</w:t>
      </w:r>
      <w:r w:rsidRPr="005E0C4B">
        <w:rPr>
          <w:lang w:val="es-EC"/>
        </w:rPr>
        <w:t>donaciones123</w:t>
      </w:r>
      <w:r>
        <w:rPr>
          <w:lang w:val="es-EC"/>
        </w:rPr>
        <w:t>”</w:t>
      </w:r>
      <w:r w:rsidRPr="005E0C4B">
        <w:rPr>
          <w:lang w:val="es-EC"/>
        </w:rPr>
        <w:t>.</w:t>
      </w:r>
    </w:p>
    <w:p w14:paraId="37DAA808" w14:textId="77777777" w:rsidR="005E0C4B" w:rsidRPr="005E0C4B" w:rsidRDefault="005E0C4B" w:rsidP="005E0C4B">
      <w:pPr>
        <w:rPr>
          <w:lang w:val="es-EC"/>
        </w:rPr>
      </w:pPr>
      <w:r w:rsidRPr="005E0C4B">
        <w:rPr>
          <w:lang w:val="es-EC"/>
        </w:rPr>
        <w:t xml:space="preserve">   - Se le otorgan permisos para insertar y actualizar registros en la tabla </w:t>
      </w:r>
      <w:r>
        <w:rPr>
          <w:lang w:val="es-EC"/>
        </w:rPr>
        <w:t>“</w:t>
      </w:r>
      <w:proofErr w:type="spellStart"/>
      <w:r w:rsidRPr="005E0C4B">
        <w:rPr>
          <w:lang w:val="es-EC"/>
        </w:rPr>
        <w:t>Donación_Pago</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5A6D0828" w14:textId="44056AFA" w:rsidR="005E0C4B" w:rsidRPr="005E0C4B" w:rsidRDefault="005E0C4B" w:rsidP="005E0C4B">
      <w:pPr>
        <w:rPr>
          <w:lang w:val="es-EC"/>
        </w:rPr>
      </w:pPr>
      <w:r w:rsidRPr="005E0C4B">
        <w:rPr>
          <w:lang w:val="es-EC"/>
        </w:rPr>
        <w:t xml:space="preserve">   - También tiene permiso para ejecutar el </w:t>
      </w:r>
      <w:r w:rsidR="00036CAB">
        <w:rPr>
          <w:lang w:val="es-EC"/>
        </w:rPr>
        <w:t xml:space="preserve">Proceso </w:t>
      </w:r>
      <w:proofErr w:type="spellStart"/>
      <w:proofErr w:type="gramStart"/>
      <w:r w:rsidR="00036CAB">
        <w:rPr>
          <w:lang w:val="es-EC"/>
        </w:rPr>
        <w:t>almacenado</w:t>
      </w:r>
      <w:r>
        <w:rPr>
          <w:lang w:val="es-EC"/>
        </w:rPr>
        <w:t>“</w:t>
      </w:r>
      <w:proofErr w:type="gramEnd"/>
      <w:r w:rsidRPr="005E0C4B">
        <w:rPr>
          <w:lang w:val="es-EC"/>
        </w:rPr>
        <w:t>InsertUsuario</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23DECACA" w14:textId="77777777" w:rsidR="005E0C4B" w:rsidRPr="005E0C4B" w:rsidRDefault="005E0C4B" w:rsidP="005E0C4B">
      <w:pPr>
        <w:rPr>
          <w:lang w:val="es-EC"/>
        </w:rPr>
      </w:pPr>
    </w:p>
    <w:p w14:paraId="35165C35" w14:textId="77777777" w:rsidR="005E0C4B" w:rsidRPr="001A0381" w:rsidRDefault="005E0C4B" w:rsidP="005E0C4B">
      <w:pPr>
        <w:rPr>
          <w:b/>
          <w:bCs/>
          <w:lang w:val="es-EC"/>
        </w:rPr>
      </w:pPr>
      <w:r w:rsidRPr="001A0381">
        <w:rPr>
          <w:b/>
          <w:bCs/>
          <w:lang w:val="es-EC"/>
        </w:rPr>
        <w:t>5. Usuario “</w:t>
      </w:r>
      <w:proofErr w:type="spellStart"/>
      <w:r w:rsidRPr="001A0381">
        <w:rPr>
          <w:b/>
          <w:bCs/>
          <w:lang w:val="es-EC"/>
        </w:rPr>
        <w:t>gestor_comentarios</w:t>
      </w:r>
      <w:proofErr w:type="spellEnd"/>
      <w:r w:rsidRPr="001A0381">
        <w:rPr>
          <w:b/>
          <w:bCs/>
          <w:lang w:val="es-EC"/>
        </w:rPr>
        <w:t>”:</w:t>
      </w:r>
    </w:p>
    <w:p w14:paraId="35DC3944" w14:textId="77777777" w:rsidR="005E0C4B" w:rsidRPr="005E0C4B" w:rsidRDefault="005E0C4B" w:rsidP="005E0C4B">
      <w:pPr>
        <w:rPr>
          <w:lang w:val="es-EC"/>
        </w:rPr>
      </w:pPr>
      <w:r w:rsidRPr="005E0C4B">
        <w:rPr>
          <w:lang w:val="es-EC"/>
        </w:rPr>
        <w:t xml:space="preserve">   - Se crea un usuario llamado </w:t>
      </w:r>
      <w:r>
        <w:rPr>
          <w:lang w:val="es-EC"/>
        </w:rPr>
        <w:t>“</w:t>
      </w:r>
      <w:proofErr w:type="spellStart"/>
      <w:r w:rsidRPr="005E0C4B">
        <w:rPr>
          <w:lang w:val="es-EC"/>
        </w:rPr>
        <w:t>gestor_comentarios</w:t>
      </w:r>
      <w:proofErr w:type="spellEnd"/>
      <w:r>
        <w:rPr>
          <w:lang w:val="es-EC"/>
        </w:rPr>
        <w:t>”</w:t>
      </w:r>
      <w:r w:rsidRPr="005E0C4B">
        <w:rPr>
          <w:lang w:val="es-EC"/>
        </w:rPr>
        <w:t xml:space="preserve"> con la contraseña </w:t>
      </w:r>
      <w:r>
        <w:rPr>
          <w:lang w:val="es-EC"/>
        </w:rPr>
        <w:t>“</w:t>
      </w:r>
      <w:r w:rsidRPr="005E0C4B">
        <w:rPr>
          <w:lang w:val="es-EC"/>
        </w:rPr>
        <w:t>comentarios123</w:t>
      </w:r>
      <w:r>
        <w:rPr>
          <w:lang w:val="es-EC"/>
        </w:rPr>
        <w:t>”</w:t>
      </w:r>
      <w:r w:rsidRPr="005E0C4B">
        <w:rPr>
          <w:lang w:val="es-EC"/>
        </w:rPr>
        <w:t>.</w:t>
      </w:r>
    </w:p>
    <w:p w14:paraId="5C8DC1A4" w14:textId="77777777" w:rsidR="005E0C4B" w:rsidRPr="005E0C4B" w:rsidRDefault="005E0C4B" w:rsidP="005E0C4B">
      <w:pPr>
        <w:rPr>
          <w:lang w:val="es-EC"/>
        </w:rPr>
      </w:pPr>
      <w:r w:rsidRPr="005E0C4B">
        <w:rPr>
          <w:lang w:val="es-EC"/>
        </w:rPr>
        <w:t xml:space="preserve">   - Se le otorga permiso para insertar registros en la tabla </w:t>
      </w:r>
      <w:r>
        <w:rPr>
          <w:lang w:val="es-EC"/>
        </w:rPr>
        <w:t>“</w:t>
      </w:r>
      <w:r w:rsidRPr="005E0C4B">
        <w:rPr>
          <w:lang w:val="es-EC"/>
        </w:rPr>
        <w:t>Comentario</w:t>
      </w:r>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454A858C" w14:textId="77777777" w:rsidR="005E0C4B" w:rsidRPr="005E0C4B" w:rsidRDefault="005E0C4B" w:rsidP="005E0C4B">
      <w:pPr>
        <w:rPr>
          <w:lang w:val="es-EC"/>
        </w:rPr>
      </w:pPr>
      <w:r w:rsidRPr="005E0C4B">
        <w:rPr>
          <w:lang w:val="es-EC"/>
        </w:rPr>
        <w:t xml:space="preserve">   - También tiene permiso para seleccionar registros en la vista o tabla </w:t>
      </w:r>
      <w:r>
        <w:rPr>
          <w:lang w:val="es-EC"/>
        </w:rPr>
        <w:t>“</w:t>
      </w:r>
      <w:proofErr w:type="spellStart"/>
      <w:r w:rsidRPr="005E0C4B">
        <w:rPr>
          <w:lang w:val="es-EC"/>
        </w:rPr>
        <w:t>Comentarios_Por_Campaña</w:t>
      </w:r>
      <w:proofErr w:type="spellEnd"/>
      <w:r>
        <w:rPr>
          <w:lang w:val="es-EC"/>
        </w:rPr>
        <w:t>”</w:t>
      </w:r>
      <w:r w:rsidRPr="005E0C4B">
        <w:rPr>
          <w:lang w:val="es-EC"/>
        </w:rPr>
        <w:t xml:space="preserve"> de la base de datos </w:t>
      </w:r>
      <w:r>
        <w:rPr>
          <w:lang w:val="es-EC"/>
        </w:rPr>
        <w:t>“</w:t>
      </w:r>
      <w:proofErr w:type="spellStart"/>
      <w:r w:rsidRPr="005E0C4B">
        <w:rPr>
          <w:lang w:val="es-EC"/>
        </w:rPr>
        <w:t>Crowfounding</w:t>
      </w:r>
      <w:proofErr w:type="spellEnd"/>
      <w:r>
        <w:rPr>
          <w:lang w:val="es-EC"/>
        </w:rPr>
        <w:t>”</w:t>
      </w:r>
      <w:r w:rsidRPr="005E0C4B">
        <w:rPr>
          <w:lang w:val="es-EC"/>
        </w:rPr>
        <w:t>.</w:t>
      </w:r>
    </w:p>
    <w:p w14:paraId="56F224F3" w14:textId="77777777" w:rsidR="005E0C4B" w:rsidRPr="005E0C4B" w:rsidRDefault="005E0C4B" w:rsidP="005E0C4B">
      <w:pPr>
        <w:pStyle w:val="HTMLPreformatted"/>
        <w:spacing w:line="300" w:lineRule="auto"/>
        <w:rPr>
          <w:lang w:val="en-US"/>
        </w:rPr>
      </w:pPr>
      <w:r w:rsidRPr="005E0C4B">
        <w:rPr>
          <w:i/>
          <w:iCs/>
          <w:color w:val="408080"/>
          <w:lang w:val="en-US"/>
        </w:rPr>
        <w:t>-- User admin</w:t>
      </w:r>
    </w:p>
    <w:p w14:paraId="228056FF" w14:textId="77777777" w:rsidR="005E0C4B" w:rsidRPr="005E0C4B" w:rsidRDefault="005E0C4B" w:rsidP="005E0C4B">
      <w:pPr>
        <w:pStyle w:val="HTMLPreformatted"/>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w:t>
      </w:r>
      <w:proofErr w:type="spellStart"/>
      <w:r w:rsidRPr="005E0C4B">
        <w:rPr>
          <w:color w:val="BA2121"/>
          <w:lang w:val="en-US"/>
        </w:rPr>
        <w:t>admin'</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'admin123</w:t>
      </w:r>
      <w:proofErr w:type="gramStart"/>
      <w:r w:rsidRPr="005E0C4B">
        <w:rPr>
          <w:color w:val="BA2121"/>
          <w:lang w:val="en-US"/>
        </w:rPr>
        <w:t>'</w:t>
      </w:r>
      <w:r w:rsidRPr="005E0C4B">
        <w:rPr>
          <w:lang w:val="en-US"/>
        </w:rPr>
        <w:t>;</w:t>
      </w:r>
      <w:proofErr w:type="gramEnd"/>
    </w:p>
    <w:p w14:paraId="30962A83"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ALL</w:t>
      </w:r>
      <w:r w:rsidRPr="005E0C4B">
        <w:rPr>
          <w:lang w:val="en-US"/>
        </w:rPr>
        <w:t xml:space="preserve"> PRIVILEGES </w:t>
      </w:r>
      <w:r w:rsidRPr="005E0C4B">
        <w:rPr>
          <w:b/>
          <w:bCs/>
          <w:color w:val="008000"/>
          <w:lang w:val="en-US"/>
        </w:rPr>
        <w:t>ON</w:t>
      </w:r>
      <w:r w:rsidRPr="005E0C4B">
        <w:rPr>
          <w:lang w:val="en-US"/>
        </w:rPr>
        <w:t xml:space="preserve"> </w:t>
      </w:r>
      <w:proofErr w:type="gramStart"/>
      <w:r w:rsidRPr="005E0C4B">
        <w:rPr>
          <w:lang w:val="en-US"/>
        </w:rPr>
        <w:t>Crowfounding.</w:t>
      </w:r>
      <w:r w:rsidRPr="005E0C4B">
        <w:rPr>
          <w:color w:val="666666"/>
          <w:lang w:val="en-US"/>
        </w:rPr>
        <w:t>*</w:t>
      </w:r>
      <w:proofErr w:type="gram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w:t>
      </w:r>
      <w:proofErr w:type="spellStart"/>
      <w:r w:rsidRPr="005E0C4B">
        <w:rPr>
          <w:color w:val="BA2121"/>
          <w:lang w:val="en-US"/>
        </w:rPr>
        <w:t>admin'</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w:t>
      </w:r>
    </w:p>
    <w:p w14:paraId="0BE9AE12" w14:textId="77777777" w:rsidR="005E0C4B" w:rsidRPr="005E0C4B" w:rsidRDefault="005E0C4B" w:rsidP="005E0C4B">
      <w:pPr>
        <w:pStyle w:val="HTMLPreformatted"/>
        <w:spacing w:line="300" w:lineRule="auto"/>
        <w:rPr>
          <w:lang w:val="en-US"/>
        </w:rPr>
      </w:pPr>
    </w:p>
    <w:p w14:paraId="1EC7B126" w14:textId="77777777" w:rsidR="005E0C4B" w:rsidRPr="005E0C4B" w:rsidRDefault="005E0C4B" w:rsidP="005E0C4B">
      <w:pPr>
        <w:pStyle w:val="HTMLPreformatted"/>
        <w:spacing w:line="300" w:lineRule="auto"/>
        <w:rPr>
          <w:lang w:val="en-US"/>
        </w:rPr>
      </w:pPr>
      <w:r w:rsidRPr="005E0C4B">
        <w:rPr>
          <w:i/>
          <w:iCs/>
          <w:color w:val="408080"/>
          <w:lang w:val="en-US"/>
        </w:rPr>
        <w:t xml:space="preserve">-- User </w:t>
      </w:r>
      <w:proofErr w:type="spellStart"/>
      <w:r w:rsidRPr="005E0C4B">
        <w:rPr>
          <w:i/>
          <w:iCs/>
          <w:color w:val="408080"/>
          <w:lang w:val="en-US"/>
        </w:rPr>
        <w:t>gestor_campañas</w:t>
      </w:r>
      <w:proofErr w:type="spellEnd"/>
    </w:p>
    <w:p w14:paraId="6DE3B2A7" w14:textId="77777777" w:rsidR="005E0C4B" w:rsidRPr="005E0C4B" w:rsidRDefault="005E0C4B" w:rsidP="005E0C4B">
      <w:pPr>
        <w:pStyle w:val="HTMLPreformatted"/>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'gestor123</w:t>
      </w:r>
      <w:proofErr w:type="gramStart"/>
      <w:r w:rsidRPr="005E0C4B">
        <w:rPr>
          <w:color w:val="BA2121"/>
          <w:lang w:val="en-US"/>
        </w:rPr>
        <w:t>'</w:t>
      </w:r>
      <w:r w:rsidRPr="005E0C4B">
        <w:rPr>
          <w:lang w:val="en-US"/>
        </w:rPr>
        <w:t>;</w:t>
      </w:r>
      <w:proofErr w:type="gramEnd"/>
    </w:p>
    <w:p w14:paraId="5349A52E"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UPDATE</w:t>
      </w:r>
      <w:r w:rsidRPr="005E0C4B">
        <w:rPr>
          <w:lang w:val="en-US"/>
        </w:rPr>
        <w:t xml:space="preserve">, </w:t>
      </w:r>
      <w:r w:rsidRPr="005E0C4B">
        <w:rPr>
          <w:b/>
          <w:bCs/>
          <w:color w:val="008000"/>
          <w:lang w:val="en-US"/>
        </w:rPr>
        <w:t>DELETE</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Crowfounding.Campa</w:t>
      </w:r>
      <w:r w:rsidRPr="005E0C4B">
        <w:rPr>
          <w:bdr w:val="single" w:sz="6" w:space="0" w:color="FF0000" w:frame="1"/>
          <w:lang w:val="en-US"/>
        </w:rPr>
        <w:t>ñ</w:t>
      </w:r>
      <w:r w:rsidRPr="005E0C4B">
        <w:rPr>
          <w:lang w:val="en-US"/>
        </w:rPr>
        <w:t>a</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4B52C0EF"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Crowfounding.Usuarios_Campa</w:t>
      </w:r>
      <w:r w:rsidRPr="005E0C4B">
        <w:rPr>
          <w:bdr w:val="single" w:sz="6" w:space="0" w:color="FF0000" w:frame="1"/>
          <w:lang w:val="en-US"/>
        </w:rPr>
        <w:t>ñ</w:t>
      </w:r>
      <w:r w:rsidRPr="005E0C4B">
        <w:rPr>
          <w:b/>
          <w:bCs/>
          <w:color w:val="008000"/>
          <w:lang w:val="en-US"/>
        </w:rPr>
        <w:t>as</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campañas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40C067E4" w14:textId="77777777" w:rsidR="005E0C4B" w:rsidRPr="005E0C4B" w:rsidRDefault="005E0C4B" w:rsidP="005E0C4B">
      <w:pPr>
        <w:pStyle w:val="HTMLPreformatted"/>
        <w:spacing w:line="300" w:lineRule="auto"/>
        <w:rPr>
          <w:lang w:val="en-US"/>
        </w:rPr>
      </w:pPr>
    </w:p>
    <w:p w14:paraId="305E7237" w14:textId="77777777" w:rsidR="005E0C4B" w:rsidRPr="005E0C4B" w:rsidRDefault="005E0C4B" w:rsidP="005E0C4B">
      <w:pPr>
        <w:pStyle w:val="HTMLPreformatted"/>
        <w:spacing w:line="300" w:lineRule="auto"/>
        <w:rPr>
          <w:lang w:val="en-US"/>
        </w:rPr>
      </w:pPr>
      <w:r w:rsidRPr="005E0C4B">
        <w:rPr>
          <w:i/>
          <w:iCs/>
          <w:color w:val="408080"/>
          <w:lang w:val="en-US"/>
        </w:rPr>
        <w:t>-- User lector</w:t>
      </w:r>
    </w:p>
    <w:p w14:paraId="32508066" w14:textId="77777777" w:rsidR="005E0C4B" w:rsidRPr="005E0C4B" w:rsidRDefault="005E0C4B" w:rsidP="005E0C4B">
      <w:pPr>
        <w:pStyle w:val="HTMLPreformatted"/>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w:t>
      </w:r>
      <w:proofErr w:type="spellStart"/>
      <w:r w:rsidRPr="005E0C4B">
        <w:rPr>
          <w:color w:val="BA2121"/>
          <w:lang w:val="en-US"/>
        </w:rPr>
        <w:t>lector'</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'lector123</w:t>
      </w:r>
      <w:proofErr w:type="gramStart"/>
      <w:r w:rsidRPr="005E0C4B">
        <w:rPr>
          <w:color w:val="BA2121"/>
          <w:lang w:val="en-US"/>
        </w:rPr>
        <w:t>'</w:t>
      </w:r>
      <w:r w:rsidRPr="005E0C4B">
        <w:rPr>
          <w:lang w:val="en-US"/>
        </w:rPr>
        <w:t>;</w:t>
      </w:r>
      <w:proofErr w:type="gramEnd"/>
    </w:p>
    <w:p w14:paraId="555A896B"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gramStart"/>
      <w:r w:rsidRPr="005E0C4B">
        <w:rPr>
          <w:lang w:val="en-US"/>
        </w:rPr>
        <w:t>Crowfounding.</w:t>
      </w:r>
      <w:r w:rsidRPr="005E0C4B">
        <w:rPr>
          <w:color w:val="666666"/>
          <w:lang w:val="en-US"/>
        </w:rPr>
        <w:t>*</w:t>
      </w:r>
      <w:proofErr w:type="gram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w:t>
      </w:r>
      <w:proofErr w:type="spellStart"/>
      <w:r w:rsidRPr="005E0C4B">
        <w:rPr>
          <w:color w:val="BA2121"/>
          <w:lang w:val="en-US"/>
        </w:rPr>
        <w:t>lector'</w:t>
      </w:r>
      <w:r w:rsidRPr="005E0C4B">
        <w:rPr>
          <w:color w:val="666666"/>
          <w:lang w:val="en-US"/>
        </w:rPr>
        <w:t>@</w:t>
      </w:r>
      <w:r w:rsidRPr="005E0C4B">
        <w:rPr>
          <w:color w:val="BA2121"/>
          <w:lang w:val="en-US"/>
        </w:rPr>
        <w:t>'localhost</w:t>
      </w:r>
      <w:proofErr w:type="spellEnd"/>
      <w:r w:rsidRPr="005E0C4B">
        <w:rPr>
          <w:color w:val="BA2121"/>
          <w:lang w:val="en-US"/>
        </w:rPr>
        <w:t>'</w:t>
      </w:r>
      <w:r w:rsidRPr="005E0C4B">
        <w:rPr>
          <w:lang w:val="en-US"/>
        </w:rPr>
        <w:t>;</w:t>
      </w:r>
    </w:p>
    <w:p w14:paraId="0D56A8D6" w14:textId="77777777" w:rsidR="005E0C4B" w:rsidRPr="005E0C4B" w:rsidRDefault="005E0C4B" w:rsidP="005E0C4B">
      <w:pPr>
        <w:pStyle w:val="HTMLPreformatted"/>
        <w:spacing w:line="300" w:lineRule="auto"/>
        <w:rPr>
          <w:lang w:val="en-US"/>
        </w:rPr>
      </w:pPr>
    </w:p>
    <w:p w14:paraId="5097E0D9" w14:textId="77777777" w:rsidR="005E0C4B" w:rsidRPr="005E0C4B" w:rsidRDefault="005E0C4B" w:rsidP="005E0C4B">
      <w:pPr>
        <w:pStyle w:val="HTMLPreformatted"/>
        <w:spacing w:line="300" w:lineRule="auto"/>
        <w:rPr>
          <w:lang w:val="en-US"/>
        </w:rPr>
      </w:pPr>
      <w:r w:rsidRPr="005E0C4B">
        <w:rPr>
          <w:i/>
          <w:iCs/>
          <w:color w:val="408080"/>
          <w:lang w:val="en-US"/>
        </w:rPr>
        <w:t xml:space="preserve">-- User </w:t>
      </w:r>
      <w:proofErr w:type="spellStart"/>
      <w:r w:rsidRPr="005E0C4B">
        <w:rPr>
          <w:i/>
          <w:iCs/>
          <w:color w:val="408080"/>
          <w:lang w:val="en-US"/>
        </w:rPr>
        <w:t>gestor_donaciones</w:t>
      </w:r>
      <w:proofErr w:type="spellEnd"/>
    </w:p>
    <w:p w14:paraId="6D99CD21" w14:textId="77777777" w:rsidR="005E0C4B" w:rsidRPr="005E0C4B" w:rsidRDefault="005E0C4B" w:rsidP="005E0C4B">
      <w:pPr>
        <w:pStyle w:val="HTMLPreformatted"/>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'donaciones123</w:t>
      </w:r>
      <w:proofErr w:type="gramStart"/>
      <w:r w:rsidRPr="005E0C4B">
        <w:rPr>
          <w:color w:val="BA2121"/>
          <w:lang w:val="en-US"/>
        </w:rPr>
        <w:t>'</w:t>
      </w:r>
      <w:r w:rsidRPr="005E0C4B">
        <w:rPr>
          <w:lang w:val="en-US"/>
        </w:rPr>
        <w:t>;</w:t>
      </w:r>
      <w:proofErr w:type="gramEnd"/>
    </w:p>
    <w:p w14:paraId="405F6532"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UPDATE</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Crowfounding.Donaci</w:t>
      </w:r>
      <w:r w:rsidRPr="005E0C4B">
        <w:rPr>
          <w:bdr w:val="single" w:sz="6" w:space="0" w:color="FF0000" w:frame="1"/>
          <w:lang w:val="en-US"/>
        </w:rPr>
        <w:t>ó</w:t>
      </w:r>
      <w:r w:rsidRPr="005E0C4B">
        <w:rPr>
          <w:lang w:val="en-US"/>
        </w:rPr>
        <w:t>n_Pago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26BA12E5"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EXECUTE </w:t>
      </w:r>
      <w:r w:rsidRPr="005E0C4B">
        <w:rPr>
          <w:b/>
          <w:bCs/>
          <w:color w:val="008000"/>
          <w:lang w:val="en-US"/>
        </w:rPr>
        <w:t>ON</w:t>
      </w:r>
      <w:r w:rsidRPr="005E0C4B">
        <w:rPr>
          <w:lang w:val="en-US"/>
        </w:rPr>
        <w:t xml:space="preserve"> </w:t>
      </w:r>
      <w:r w:rsidRPr="005E0C4B">
        <w:rPr>
          <w:b/>
          <w:bCs/>
          <w:color w:val="008000"/>
          <w:lang w:val="en-US"/>
        </w:rPr>
        <w:t>PROCEDURE</w:t>
      </w:r>
      <w:r w:rsidRPr="005E0C4B">
        <w:rPr>
          <w:lang w:val="en-US"/>
        </w:rPr>
        <w:t xml:space="preserve"> </w:t>
      </w:r>
      <w:proofErr w:type="spellStart"/>
      <w:r w:rsidRPr="005E0C4B">
        <w:rPr>
          <w:lang w:val="en-US"/>
        </w:rPr>
        <w:t>Crowfounding.InsertUsuario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donaciones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4B73ABF7" w14:textId="77777777" w:rsidR="005E0C4B" w:rsidRPr="005E0C4B" w:rsidRDefault="005E0C4B" w:rsidP="005E0C4B">
      <w:pPr>
        <w:pStyle w:val="HTMLPreformatted"/>
        <w:spacing w:line="300" w:lineRule="auto"/>
        <w:rPr>
          <w:lang w:val="en-US"/>
        </w:rPr>
      </w:pPr>
    </w:p>
    <w:p w14:paraId="2F98F53A" w14:textId="77777777" w:rsidR="005E0C4B" w:rsidRPr="005E0C4B" w:rsidRDefault="005E0C4B" w:rsidP="005E0C4B">
      <w:pPr>
        <w:pStyle w:val="HTMLPreformatted"/>
        <w:spacing w:line="300" w:lineRule="auto"/>
        <w:rPr>
          <w:lang w:val="en-US"/>
        </w:rPr>
      </w:pPr>
      <w:r w:rsidRPr="005E0C4B">
        <w:rPr>
          <w:i/>
          <w:iCs/>
          <w:color w:val="408080"/>
          <w:lang w:val="en-US"/>
        </w:rPr>
        <w:t xml:space="preserve">-- User </w:t>
      </w:r>
      <w:proofErr w:type="spellStart"/>
      <w:r w:rsidRPr="005E0C4B">
        <w:rPr>
          <w:i/>
          <w:iCs/>
          <w:color w:val="408080"/>
          <w:lang w:val="en-US"/>
        </w:rPr>
        <w:t>gestor_comentarios</w:t>
      </w:r>
      <w:proofErr w:type="spellEnd"/>
    </w:p>
    <w:p w14:paraId="1A048B63" w14:textId="77777777" w:rsidR="005E0C4B" w:rsidRPr="005E0C4B" w:rsidRDefault="005E0C4B" w:rsidP="005E0C4B">
      <w:pPr>
        <w:pStyle w:val="HTMLPreformatted"/>
        <w:spacing w:line="300" w:lineRule="auto"/>
        <w:rPr>
          <w:lang w:val="en-US"/>
        </w:rPr>
      </w:pPr>
      <w:r w:rsidRPr="005E0C4B">
        <w:rPr>
          <w:b/>
          <w:bCs/>
          <w:color w:val="008000"/>
          <w:lang w:val="en-US"/>
        </w:rPr>
        <w:t>CREATE</w:t>
      </w:r>
      <w:r w:rsidRPr="005E0C4B">
        <w:rPr>
          <w:lang w:val="en-US"/>
        </w:rPr>
        <w:t xml:space="preserve"> USER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r w:rsidRPr="005E0C4B">
        <w:rPr>
          <w:lang w:val="en-US"/>
        </w:rPr>
        <w:t xml:space="preserve"> IDENTIFIED </w:t>
      </w:r>
      <w:r w:rsidRPr="005E0C4B">
        <w:rPr>
          <w:b/>
          <w:bCs/>
          <w:color w:val="008000"/>
          <w:lang w:val="en-US"/>
        </w:rPr>
        <w:t>BY</w:t>
      </w:r>
      <w:r w:rsidRPr="005E0C4B">
        <w:rPr>
          <w:lang w:val="en-US"/>
        </w:rPr>
        <w:t xml:space="preserve"> </w:t>
      </w:r>
      <w:r w:rsidRPr="005E0C4B">
        <w:rPr>
          <w:color w:val="BA2121"/>
          <w:lang w:val="en-US"/>
        </w:rPr>
        <w:t>'comentarios123</w:t>
      </w:r>
      <w:proofErr w:type="gramStart"/>
      <w:r w:rsidRPr="005E0C4B">
        <w:rPr>
          <w:color w:val="BA2121"/>
          <w:lang w:val="en-US"/>
        </w:rPr>
        <w:t>'</w:t>
      </w:r>
      <w:r w:rsidRPr="005E0C4B">
        <w:rPr>
          <w:lang w:val="en-US"/>
        </w:rPr>
        <w:t>;</w:t>
      </w:r>
      <w:proofErr w:type="gramEnd"/>
    </w:p>
    <w:p w14:paraId="3B641C39"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INSERT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Crowfounding.Comentario</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0A9B8696" w14:textId="77777777" w:rsidR="005E0C4B" w:rsidRPr="005E0C4B" w:rsidRDefault="005E0C4B" w:rsidP="005E0C4B">
      <w:pPr>
        <w:pStyle w:val="HTMLPreformatted"/>
        <w:spacing w:line="300" w:lineRule="auto"/>
        <w:rPr>
          <w:lang w:val="en-US"/>
        </w:rPr>
      </w:pPr>
      <w:r w:rsidRPr="005E0C4B">
        <w:rPr>
          <w:b/>
          <w:bCs/>
          <w:color w:val="008000"/>
          <w:lang w:val="en-US"/>
        </w:rPr>
        <w:t>GRANT</w:t>
      </w:r>
      <w:r w:rsidRPr="005E0C4B">
        <w:rPr>
          <w:lang w:val="en-US"/>
        </w:rPr>
        <w:t xml:space="preserve"> </w:t>
      </w:r>
      <w:r w:rsidRPr="005E0C4B">
        <w:rPr>
          <w:b/>
          <w:bCs/>
          <w:color w:val="008000"/>
          <w:lang w:val="en-US"/>
        </w:rPr>
        <w:t>SELECT</w:t>
      </w:r>
      <w:r w:rsidRPr="005E0C4B">
        <w:rPr>
          <w:lang w:val="en-US"/>
        </w:rPr>
        <w:t xml:space="preserve"> </w:t>
      </w:r>
      <w:r w:rsidRPr="005E0C4B">
        <w:rPr>
          <w:b/>
          <w:bCs/>
          <w:color w:val="008000"/>
          <w:lang w:val="en-US"/>
        </w:rPr>
        <w:t>ON</w:t>
      </w:r>
      <w:r w:rsidRPr="005E0C4B">
        <w:rPr>
          <w:lang w:val="en-US"/>
        </w:rPr>
        <w:t xml:space="preserve"> </w:t>
      </w:r>
      <w:proofErr w:type="spellStart"/>
      <w:r w:rsidRPr="005E0C4B">
        <w:rPr>
          <w:lang w:val="en-US"/>
        </w:rPr>
        <w:t>Crowfounding.Comentarios_Por_Campa</w:t>
      </w:r>
      <w:r w:rsidRPr="005E0C4B">
        <w:rPr>
          <w:bdr w:val="single" w:sz="6" w:space="0" w:color="FF0000" w:frame="1"/>
          <w:lang w:val="en-US"/>
        </w:rPr>
        <w:t>ñ</w:t>
      </w:r>
      <w:r w:rsidRPr="005E0C4B">
        <w:rPr>
          <w:lang w:val="en-US"/>
        </w:rPr>
        <w:t>a</w:t>
      </w:r>
      <w:proofErr w:type="spellEnd"/>
      <w:r w:rsidRPr="005E0C4B">
        <w:rPr>
          <w:lang w:val="en-US"/>
        </w:rPr>
        <w:t xml:space="preserve"> </w:t>
      </w:r>
      <w:r w:rsidRPr="005E0C4B">
        <w:rPr>
          <w:b/>
          <w:bCs/>
          <w:color w:val="008000"/>
          <w:lang w:val="en-US"/>
        </w:rPr>
        <w:t>TO</w:t>
      </w:r>
      <w:r w:rsidRPr="005E0C4B">
        <w:rPr>
          <w:lang w:val="en-US"/>
        </w:rPr>
        <w:t xml:space="preserve"> </w:t>
      </w:r>
      <w:r w:rsidRPr="005E0C4B">
        <w:rPr>
          <w:color w:val="BA2121"/>
          <w:lang w:val="en-US"/>
        </w:rPr>
        <w:t>'gestor_</w:t>
      </w:r>
      <w:proofErr w:type="spellStart"/>
      <w:r w:rsidRPr="005E0C4B">
        <w:rPr>
          <w:color w:val="BA2121"/>
          <w:lang w:val="en-US"/>
        </w:rPr>
        <w:t>comentarios</w:t>
      </w:r>
      <w:proofErr w:type="spellEnd"/>
      <w:r w:rsidRPr="005E0C4B">
        <w:rPr>
          <w:color w:val="BA2121"/>
          <w:lang w:val="en-US"/>
        </w:rPr>
        <w:t>'</w:t>
      </w:r>
      <w:r w:rsidRPr="005E0C4B">
        <w:rPr>
          <w:color w:val="666666"/>
          <w:lang w:val="en-US"/>
        </w:rPr>
        <w:t>@</w:t>
      </w:r>
      <w:r w:rsidRPr="005E0C4B">
        <w:rPr>
          <w:color w:val="BA2121"/>
          <w:lang w:val="en-US"/>
        </w:rPr>
        <w:t>'localhost</w:t>
      </w:r>
      <w:proofErr w:type="gramStart"/>
      <w:r w:rsidRPr="005E0C4B">
        <w:rPr>
          <w:color w:val="BA2121"/>
          <w:lang w:val="en-US"/>
        </w:rPr>
        <w:t>'</w:t>
      </w:r>
      <w:r w:rsidRPr="005E0C4B">
        <w:rPr>
          <w:lang w:val="en-US"/>
        </w:rPr>
        <w:t>;</w:t>
      </w:r>
      <w:proofErr w:type="gramEnd"/>
    </w:p>
    <w:p w14:paraId="0B86CDBC" w14:textId="77777777" w:rsidR="00D00AA1" w:rsidRPr="006D03A3" w:rsidRDefault="00000000">
      <w:pPr>
        <w:rPr>
          <w:lang w:val="es-EC"/>
        </w:rPr>
      </w:pPr>
      <w:r w:rsidRPr="00036CAB">
        <w:rPr>
          <w:lang w:val="es-EC"/>
        </w:rPr>
        <w:br/>
      </w:r>
      <w:r w:rsidRPr="006D03A3">
        <w:rPr>
          <w:lang w:val="es-EC"/>
        </w:rPr>
        <w:t>A continuación, se presenta una tabla que especifica los permisos otorgados a cada usuario en el sistema.</w:t>
      </w:r>
      <w:r w:rsidRPr="006D03A3">
        <w:rPr>
          <w:lang w:val="es-EC"/>
        </w:rPr>
        <w:br/>
      </w:r>
    </w:p>
    <w:p w14:paraId="4D8F6356" w14:textId="77777777" w:rsidR="004B17A5" w:rsidRPr="00853B96" w:rsidRDefault="004B17A5">
      <w:pPr>
        <w:rPr>
          <w:rFonts w:asciiTheme="majorHAnsi" w:hAnsiTheme="majorHAnsi" w:cstheme="majorHAnsi"/>
          <w:sz w:val="20"/>
          <w:szCs w:val="20"/>
          <w:lang w:val="es-EC"/>
        </w:rPr>
      </w:pPr>
    </w:p>
    <w:p w14:paraId="10E2C35F" w14:textId="77777777" w:rsidR="001A0381" w:rsidRPr="00853B96" w:rsidRDefault="001A0381">
      <w:pPr>
        <w:rPr>
          <w:lang w:val="es-EC"/>
        </w:rPr>
      </w:pPr>
    </w:p>
    <w:tbl>
      <w:tblPr>
        <w:tblStyle w:val="GridTable2-Accent1"/>
        <w:tblW w:w="0" w:type="auto"/>
        <w:tblLook w:val="04A0" w:firstRow="1" w:lastRow="0" w:firstColumn="1" w:lastColumn="0" w:noHBand="0" w:noVBand="1"/>
      </w:tblPr>
      <w:tblGrid>
        <w:gridCol w:w="2206"/>
        <w:gridCol w:w="2110"/>
        <w:gridCol w:w="1709"/>
        <w:gridCol w:w="2831"/>
      </w:tblGrid>
      <w:tr w:rsidR="00853B96" w:rsidRPr="00853B96" w14:paraId="683F695C" w14:textId="77777777" w:rsidTr="0064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66DC0EB" w14:textId="77777777" w:rsidR="00853B96" w:rsidRPr="00853B96" w:rsidRDefault="00853B96" w:rsidP="00853B96">
            <w:pPr>
              <w:spacing w:after="200" w:line="276" w:lineRule="auto"/>
              <w:rPr>
                <w:b w:val="0"/>
                <w:bCs w:val="0"/>
              </w:rPr>
            </w:pPr>
            <w:proofErr w:type="spellStart"/>
            <w:r w:rsidRPr="00853B96">
              <w:rPr>
                <w:b w:val="0"/>
                <w:bCs w:val="0"/>
              </w:rPr>
              <w:t>Usuario</w:t>
            </w:r>
            <w:proofErr w:type="spellEnd"/>
          </w:p>
        </w:tc>
        <w:tc>
          <w:tcPr>
            <w:tcW w:w="2294" w:type="dxa"/>
          </w:tcPr>
          <w:p w14:paraId="1B8ED40F" w14:textId="77777777"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Contraseña</w:t>
            </w:r>
            <w:proofErr w:type="spellEnd"/>
          </w:p>
        </w:tc>
        <w:tc>
          <w:tcPr>
            <w:tcW w:w="1884" w:type="dxa"/>
          </w:tcPr>
          <w:p w14:paraId="516A1160" w14:textId="77777777"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Permiso</w:t>
            </w:r>
            <w:proofErr w:type="spellEnd"/>
          </w:p>
        </w:tc>
        <w:tc>
          <w:tcPr>
            <w:tcW w:w="2474" w:type="dxa"/>
          </w:tcPr>
          <w:p w14:paraId="6D29661D" w14:textId="77777777" w:rsidR="00853B96" w:rsidRPr="00853B96" w:rsidRDefault="00853B96" w:rsidP="00853B96">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53B96">
              <w:rPr>
                <w:b w:val="0"/>
                <w:bCs w:val="0"/>
              </w:rPr>
              <w:t>Descripción</w:t>
            </w:r>
            <w:proofErr w:type="spellEnd"/>
          </w:p>
        </w:tc>
      </w:tr>
      <w:tr w:rsidR="00853B96" w:rsidRPr="00036CAB" w14:paraId="3433B271" w14:textId="77777777" w:rsidTr="0064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3B9CDF4" w14:textId="77777777" w:rsidR="00853B96" w:rsidRPr="00853B96" w:rsidRDefault="00853B96" w:rsidP="00853B96">
            <w:pPr>
              <w:spacing w:after="200" w:line="276" w:lineRule="auto"/>
            </w:pPr>
            <w:r w:rsidRPr="00853B96">
              <w:t>admin</w:t>
            </w:r>
          </w:p>
        </w:tc>
        <w:tc>
          <w:tcPr>
            <w:tcW w:w="2294" w:type="dxa"/>
          </w:tcPr>
          <w:p w14:paraId="6A1EFA2E"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admin123</w:t>
            </w:r>
          </w:p>
        </w:tc>
        <w:tc>
          <w:tcPr>
            <w:tcW w:w="1884" w:type="dxa"/>
          </w:tcPr>
          <w:p w14:paraId="4170B02C"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ALL PRIVILEGES</w:t>
            </w:r>
          </w:p>
        </w:tc>
        <w:tc>
          <w:tcPr>
            <w:tcW w:w="2474" w:type="dxa"/>
          </w:tcPr>
          <w:p w14:paraId="1B234C52"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Tiene todos los privilegios sobre la base de datos </w:t>
            </w:r>
            <w:proofErr w:type="spellStart"/>
            <w:r w:rsidRPr="00853B96">
              <w:rPr>
                <w:lang w:val="es-EC"/>
              </w:rPr>
              <w:t>Crowfounding</w:t>
            </w:r>
            <w:proofErr w:type="spellEnd"/>
            <w:r w:rsidRPr="00853B96">
              <w:rPr>
                <w:lang w:val="es-EC"/>
              </w:rPr>
              <w:t>.</w:t>
            </w:r>
          </w:p>
        </w:tc>
      </w:tr>
      <w:tr w:rsidR="00853B96" w:rsidRPr="00036CAB" w14:paraId="0C1E9987" w14:textId="77777777" w:rsidTr="006405B1">
        <w:tc>
          <w:tcPr>
            <w:cnfStyle w:val="001000000000" w:firstRow="0" w:lastRow="0" w:firstColumn="1" w:lastColumn="0" w:oddVBand="0" w:evenVBand="0" w:oddHBand="0" w:evenHBand="0" w:firstRowFirstColumn="0" w:firstRowLastColumn="0" w:lastRowFirstColumn="0" w:lastRowLastColumn="0"/>
            <w:tcW w:w="2204" w:type="dxa"/>
          </w:tcPr>
          <w:p w14:paraId="3E516BEC" w14:textId="77777777" w:rsidR="00853B96" w:rsidRPr="00853B96" w:rsidRDefault="00853B96" w:rsidP="00853B96">
            <w:pPr>
              <w:spacing w:after="200" w:line="276" w:lineRule="auto"/>
            </w:pPr>
            <w:proofErr w:type="spellStart"/>
            <w:r w:rsidRPr="00853B96">
              <w:t>gestor_campañas</w:t>
            </w:r>
            <w:proofErr w:type="spellEnd"/>
          </w:p>
        </w:tc>
        <w:tc>
          <w:tcPr>
            <w:tcW w:w="2294" w:type="dxa"/>
          </w:tcPr>
          <w:p w14:paraId="54A61287" w14:textId="77777777"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gestor123</w:t>
            </w:r>
          </w:p>
        </w:tc>
        <w:tc>
          <w:tcPr>
            <w:tcW w:w="1884" w:type="dxa"/>
          </w:tcPr>
          <w:p w14:paraId="02219E10" w14:textId="77777777"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INSERT, UPDATE, DELETE, SELECT</w:t>
            </w:r>
          </w:p>
        </w:tc>
        <w:tc>
          <w:tcPr>
            <w:tcW w:w="2474" w:type="dxa"/>
          </w:tcPr>
          <w:p w14:paraId="5EB97732" w14:textId="77777777"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rPr>
                <w:lang w:val="es-EC"/>
              </w:rPr>
              <w:t xml:space="preserve">Tiene todos los privilegios sobre la base de datos </w:t>
            </w:r>
            <w:proofErr w:type="spellStart"/>
            <w:r w:rsidRPr="00853B96">
              <w:rPr>
                <w:lang w:val="es-EC"/>
              </w:rPr>
              <w:t>Crowfounding</w:t>
            </w:r>
            <w:proofErr w:type="spellEnd"/>
            <w:r w:rsidRPr="00853B96">
              <w:rPr>
                <w:lang w:val="es-EC"/>
              </w:rPr>
              <w:t>.</w:t>
            </w:r>
          </w:p>
        </w:tc>
      </w:tr>
      <w:tr w:rsidR="00853B96" w:rsidRPr="00036CAB" w14:paraId="42EFCC13" w14:textId="77777777" w:rsidTr="006405B1">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2204" w:type="dxa"/>
          </w:tcPr>
          <w:p w14:paraId="0CF48ACA" w14:textId="77777777" w:rsidR="00853B96" w:rsidRPr="00853B96" w:rsidRDefault="00853B96" w:rsidP="00853B96">
            <w:pPr>
              <w:spacing w:after="200" w:line="276" w:lineRule="auto"/>
            </w:pPr>
            <w:r w:rsidRPr="00853B96">
              <w:t>lector</w:t>
            </w:r>
          </w:p>
        </w:tc>
        <w:tc>
          <w:tcPr>
            <w:tcW w:w="2294" w:type="dxa"/>
          </w:tcPr>
          <w:p w14:paraId="1C7D2A72"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lector123</w:t>
            </w:r>
          </w:p>
        </w:tc>
        <w:tc>
          <w:tcPr>
            <w:tcW w:w="1884" w:type="dxa"/>
          </w:tcPr>
          <w:p w14:paraId="08D220B3"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t>SELECT</w:t>
            </w:r>
          </w:p>
        </w:tc>
        <w:tc>
          <w:tcPr>
            <w:tcW w:w="2474" w:type="dxa"/>
          </w:tcPr>
          <w:p w14:paraId="003D18DF"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Puede leer registros en todas las tablas y vistas de </w:t>
            </w:r>
            <w:proofErr w:type="spellStart"/>
            <w:r w:rsidRPr="00853B96">
              <w:rPr>
                <w:lang w:val="es-EC"/>
              </w:rPr>
              <w:t>Crowfounding</w:t>
            </w:r>
            <w:proofErr w:type="spellEnd"/>
            <w:r w:rsidRPr="00853B96">
              <w:rPr>
                <w:lang w:val="es-EC"/>
              </w:rPr>
              <w:t>.</w:t>
            </w:r>
          </w:p>
        </w:tc>
      </w:tr>
      <w:tr w:rsidR="00853B96" w:rsidRPr="00853B96" w14:paraId="269525AA" w14:textId="77777777" w:rsidTr="006405B1">
        <w:tc>
          <w:tcPr>
            <w:cnfStyle w:val="001000000000" w:firstRow="0" w:lastRow="0" w:firstColumn="1" w:lastColumn="0" w:oddVBand="0" w:evenVBand="0" w:oddHBand="0" w:evenHBand="0" w:firstRowFirstColumn="0" w:firstRowLastColumn="0" w:lastRowFirstColumn="0" w:lastRowLastColumn="0"/>
            <w:tcW w:w="2204" w:type="dxa"/>
          </w:tcPr>
          <w:p w14:paraId="0474BD10" w14:textId="77777777" w:rsidR="00853B96" w:rsidRPr="00853B96" w:rsidRDefault="00853B96" w:rsidP="00853B96">
            <w:pPr>
              <w:spacing w:after="200" w:line="276" w:lineRule="auto"/>
            </w:pPr>
            <w:proofErr w:type="spellStart"/>
            <w:r w:rsidRPr="00853B96">
              <w:t>gestor_donaciones</w:t>
            </w:r>
            <w:proofErr w:type="spellEnd"/>
          </w:p>
        </w:tc>
        <w:tc>
          <w:tcPr>
            <w:tcW w:w="2294" w:type="dxa"/>
          </w:tcPr>
          <w:p w14:paraId="0D85CD9B" w14:textId="77777777"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pPr>
            <w:r w:rsidRPr="00853B96">
              <w:t>donaciones123</w:t>
            </w:r>
          </w:p>
        </w:tc>
        <w:tc>
          <w:tcPr>
            <w:tcW w:w="1884" w:type="dxa"/>
          </w:tcPr>
          <w:p w14:paraId="612D6F06" w14:textId="77777777"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t>INSERT, UPDATE, EXECUTE</w:t>
            </w:r>
          </w:p>
        </w:tc>
        <w:tc>
          <w:tcPr>
            <w:tcW w:w="2474" w:type="dxa"/>
          </w:tcPr>
          <w:p w14:paraId="27093078" w14:textId="70E0D9CC" w:rsidR="00853B96" w:rsidRPr="00853B96" w:rsidRDefault="00853B96" w:rsidP="00853B96">
            <w:pPr>
              <w:spacing w:after="200" w:line="276" w:lineRule="auto"/>
              <w:cnfStyle w:val="000000000000" w:firstRow="0" w:lastRow="0" w:firstColumn="0" w:lastColumn="0" w:oddVBand="0" w:evenVBand="0" w:oddHBand="0" w:evenHBand="0" w:firstRowFirstColumn="0" w:firstRowLastColumn="0" w:lastRowFirstColumn="0" w:lastRowLastColumn="0"/>
              <w:rPr>
                <w:lang w:val="es-EC"/>
              </w:rPr>
            </w:pPr>
            <w:r w:rsidRPr="00853B96">
              <w:rPr>
                <w:lang w:val="es-EC"/>
              </w:rPr>
              <w:t xml:space="preserve">Puede insertar y actualizar registros en la tabla </w:t>
            </w:r>
            <w:proofErr w:type="spellStart"/>
            <w:r w:rsidRPr="00853B96">
              <w:rPr>
                <w:lang w:val="es-EC"/>
              </w:rPr>
              <w:t>Donación_Pago</w:t>
            </w:r>
            <w:proofErr w:type="spellEnd"/>
            <w:r w:rsidRPr="00853B96">
              <w:rPr>
                <w:lang w:val="es-EC"/>
              </w:rPr>
              <w:t xml:space="preserve">. </w:t>
            </w:r>
            <w:proofErr w:type="spellStart"/>
            <w:r w:rsidRPr="00853B96">
              <w:t>Puede</w:t>
            </w:r>
            <w:proofErr w:type="spellEnd"/>
            <w:r w:rsidRPr="00853B96">
              <w:t xml:space="preserve"> </w:t>
            </w:r>
            <w:proofErr w:type="spellStart"/>
            <w:r w:rsidRPr="00853B96">
              <w:t>ejecutar</w:t>
            </w:r>
            <w:proofErr w:type="spellEnd"/>
            <w:r w:rsidRPr="00853B96">
              <w:t xml:space="preserve"> </w:t>
            </w:r>
            <w:proofErr w:type="spellStart"/>
            <w:r w:rsidRPr="00853B96">
              <w:t>el</w:t>
            </w:r>
            <w:proofErr w:type="spellEnd"/>
            <w:r w:rsidRPr="00853B96">
              <w:t xml:space="preserve"> </w:t>
            </w:r>
            <w:proofErr w:type="spellStart"/>
            <w:r w:rsidR="00036CAB">
              <w:t>Proceso</w:t>
            </w:r>
            <w:proofErr w:type="spellEnd"/>
            <w:r w:rsidR="00036CAB">
              <w:t xml:space="preserve"> </w:t>
            </w:r>
            <w:proofErr w:type="spellStart"/>
            <w:r w:rsidR="00036CAB">
              <w:t>almacenado</w:t>
            </w:r>
            <w:r w:rsidRPr="00853B96">
              <w:t>InsertUsuario</w:t>
            </w:r>
            <w:proofErr w:type="spellEnd"/>
            <w:r w:rsidRPr="00853B96">
              <w:t>.</w:t>
            </w:r>
          </w:p>
        </w:tc>
      </w:tr>
      <w:tr w:rsidR="00853B96" w:rsidRPr="00036CAB" w14:paraId="2B9DF070" w14:textId="77777777" w:rsidTr="0064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2D2BBD5" w14:textId="77777777" w:rsidR="00853B96" w:rsidRPr="00853B96" w:rsidRDefault="00853B96" w:rsidP="00853B96">
            <w:pPr>
              <w:spacing w:after="200" w:line="276" w:lineRule="auto"/>
            </w:pPr>
            <w:proofErr w:type="spellStart"/>
            <w:r w:rsidRPr="00853B96">
              <w:t>gestor_comentarios</w:t>
            </w:r>
            <w:proofErr w:type="spellEnd"/>
          </w:p>
        </w:tc>
        <w:tc>
          <w:tcPr>
            <w:tcW w:w="2294" w:type="dxa"/>
          </w:tcPr>
          <w:p w14:paraId="297CA263"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comentarios123</w:t>
            </w:r>
          </w:p>
        </w:tc>
        <w:tc>
          <w:tcPr>
            <w:tcW w:w="1884" w:type="dxa"/>
          </w:tcPr>
          <w:p w14:paraId="2D6E78CC"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pPr>
            <w:r w:rsidRPr="00853B96">
              <w:t>INSERT, SELECT</w:t>
            </w:r>
          </w:p>
        </w:tc>
        <w:tc>
          <w:tcPr>
            <w:tcW w:w="2474" w:type="dxa"/>
          </w:tcPr>
          <w:p w14:paraId="021CF2DE" w14:textId="77777777" w:rsidR="00853B96" w:rsidRPr="00853B96" w:rsidRDefault="00853B96" w:rsidP="00853B96">
            <w:pPr>
              <w:spacing w:after="200" w:line="276" w:lineRule="auto"/>
              <w:cnfStyle w:val="000000100000" w:firstRow="0" w:lastRow="0" w:firstColumn="0" w:lastColumn="0" w:oddVBand="0" w:evenVBand="0" w:oddHBand="1" w:evenHBand="0" w:firstRowFirstColumn="0" w:firstRowLastColumn="0" w:lastRowFirstColumn="0" w:lastRowLastColumn="0"/>
              <w:rPr>
                <w:lang w:val="es-EC"/>
              </w:rPr>
            </w:pPr>
            <w:r w:rsidRPr="00853B96">
              <w:rPr>
                <w:lang w:val="es-EC"/>
              </w:rPr>
              <w:t xml:space="preserve">Puede insertar registros en la tabla Comentario. Puede leer registros en la vista o tabla </w:t>
            </w:r>
            <w:proofErr w:type="spellStart"/>
            <w:r w:rsidRPr="00853B96">
              <w:rPr>
                <w:lang w:val="es-EC"/>
              </w:rPr>
              <w:t>Comentarios_Por_Campaña</w:t>
            </w:r>
            <w:proofErr w:type="spellEnd"/>
            <w:r w:rsidRPr="00853B96">
              <w:rPr>
                <w:lang w:val="es-EC"/>
              </w:rPr>
              <w:t>.</w:t>
            </w:r>
          </w:p>
        </w:tc>
      </w:tr>
    </w:tbl>
    <w:p w14:paraId="651DBE99" w14:textId="77777777" w:rsidR="001A0381" w:rsidRPr="00853B96" w:rsidRDefault="001A0381">
      <w:pPr>
        <w:rPr>
          <w:lang w:val="es-EC"/>
        </w:rPr>
      </w:pPr>
    </w:p>
    <w:p w14:paraId="4125D01E" w14:textId="77777777" w:rsidR="001A0381" w:rsidRPr="001A0381" w:rsidRDefault="001A0381">
      <w:pPr>
        <w:rPr>
          <w:lang w:val="es-EC"/>
        </w:rPr>
      </w:pPr>
    </w:p>
    <w:p w14:paraId="62ADF540" w14:textId="77777777" w:rsidR="00D372A1" w:rsidRPr="00036CAB" w:rsidRDefault="00D372A1" w:rsidP="00D372A1">
      <w:pPr>
        <w:pStyle w:val="Heading1"/>
        <w:rPr>
          <w:lang w:val="es-EC"/>
        </w:rPr>
      </w:pPr>
    </w:p>
    <w:sectPr w:rsidR="00D372A1" w:rsidRPr="00036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907719">
    <w:abstractNumId w:val="8"/>
  </w:num>
  <w:num w:numId="2" w16cid:durableId="1493332027">
    <w:abstractNumId w:val="6"/>
  </w:num>
  <w:num w:numId="3" w16cid:durableId="855080039">
    <w:abstractNumId w:val="5"/>
  </w:num>
  <w:num w:numId="4" w16cid:durableId="98990092">
    <w:abstractNumId w:val="4"/>
  </w:num>
  <w:num w:numId="5" w16cid:durableId="2054770105">
    <w:abstractNumId w:val="7"/>
  </w:num>
  <w:num w:numId="6" w16cid:durableId="10764508">
    <w:abstractNumId w:val="3"/>
  </w:num>
  <w:num w:numId="7" w16cid:durableId="539709191">
    <w:abstractNumId w:val="2"/>
  </w:num>
  <w:num w:numId="8" w16cid:durableId="1548106235">
    <w:abstractNumId w:val="1"/>
  </w:num>
  <w:num w:numId="9" w16cid:durableId="181471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CAB"/>
    <w:rsid w:val="0006063C"/>
    <w:rsid w:val="00085014"/>
    <w:rsid w:val="0015074B"/>
    <w:rsid w:val="001A0381"/>
    <w:rsid w:val="0029639D"/>
    <w:rsid w:val="00326F90"/>
    <w:rsid w:val="004B17A5"/>
    <w:rsid w:val="005C55A0"/>
    <w:rsid w:val="005E0C4B"/>
    <w:rsid w:val="006405B1"/>
    <w:rsid w:val="006D03A3"/>
    <w:rsid w:val="006F7802"/>
    <w:rsid w:val="00853B96"/>
    <w:rsid w:val="00AA1D8D"/>
    <w:rsid w:val="00B47730"/>
    <w:rsid w:val="00C014EC"/>
    <w:rsid w:val="00CB0664"/>
    <w:rsid w:val="00D00AA1"/>
    <w:rsid w:val="00D372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5E601"/>
  <w14:defaultImageDpi w14:val="300"/>
  <w15:docId w15:val="{1CD09768-F2FF-440A-9233-5AB0F287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9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unhideWhenUsed/>
    <w:rsid w:val="006D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PreformattedChar">
    <w:name w:val="HTML Preformatted Char"/>
    <w:basedOn w:val="DefaultParagraphFont"/>
    <w:link w:val="HTMLPreformatted"/>
    <w:uiPriority w:val="99"/>
    <w:rsid w:val="006D03A3"/>
    <w:rPr>
      <w:rFonts w:ascii="Courier New" w:eastAsia="Times New Roman" w:hAnsi="Courier New" w:cs="Courier New"/>
      <w:sz w:val="20"/>
      <w:szCs w:val="20"/>
      <w:lang w:val="es-EC" w:eastAsia="es-EC"/>
    </w:rPr>
  </w:style>
  <w:style w:type="table" w:styleId="GridTable2-Accent1">
    <w:name w:val="Grid Table 2 Accent 1"/>
    <w:basedOn w:val="TableNormal"/>
    <w:uiPriority w:val="47"/>
    <w:rsid w:val="006405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713">
      <w:bodyDiv w:val="1"/>
      <w:marLeft w:val="0"/>
      <w:marRight w:val="0"/>
      <w:marTop w:val="0"/>
      <w:marBottom w:val="0"/>
      <w:divBdr>
        <w:top w:val="none" w:sz="0" w:space="0" w:color="auto"/>
        <w:left w:val="none" w:sz="0" w:space="0" w:color="auto"/>
        <w:bottom w:val="none" w:sz="0" w:space="0" w:color="auto"/>
        <w:right w:val="none" w:sz="0" w:space="0" w:color="auto"/>
      </w:divBdr>
    </w:div>
    <w:div w:id="305015963">
      <w:bodyDiv w:val="1"/>
      <w:marLeft w:val="0"/>
      <w:marRight w:val="0"/>
      <w:marTop w:val="0"/>
      <w:marBottom w:val="0"/>
      <w:divBdr>
        <w:top w:val="none" w:sz="0" w:space="0" w:color="auto"/>
        <w:left w:val="none" w:sz="0" w:space="0" w:color="auto"/>
        <w:bottom w:val="none" w:sz="0" w:space="0" w:color="auto"/>
        <w:right w:val="none" w:sz="0" w:space="0" w:color="auto"/>
      </w:divBdr>
    </w:div>
    <w:div w:id="318390095">
      <w:bodyDiv w:val="1"/>
      <w:marLeft w:val="0"/>
      <w:marRight w:val="0"/>
      <w:marTop w:val="0"/>
      <w:marBottom w:val="0"/>
      <w:divBdr>
        <w:top w:val="none" w:sz="0" w:space="0" w:color="auto"/>
        <w:left w:val="none" w:sz="0" w:space="0" w:color="auto"/>
        <w:bottom w:val="none" w:sz="0" w:space="0" w:color="auto"/>
        <w:right w:val="none" w:sz="0" w:space="0" w:color="auto"/>
      </w:divBdr>
    </w:div>
    <w:div w:id="454296470">
      <w:bodyDiv w:val="1"/>
      <w:marLeft w:val="0"/>
      <w:marRight w:val="0"/>
      <w:marTop w:val="0"/>
      <w:marBottom w:val="0"/>
      <w:divBdr>
        <w:top w:val="none" w:sz="0" w:space="0" w:color="auto"/>
        <w:left w:val="none" w:sz="0" w:space="0" w:color="auto"/>
        <w:bottom w:val="none" w:sz="0" w:space="0" w:color="auto"/>
        <w:right w:val="none" w:sz="0" w:space="0" w:color="auto"/>
      </w:divBdr>
    </w:div>
    <w:div w:id="592200687">
      <w:bodyDiv w:val="1"/>
      <w:marLeft w:val="0"/>
      <w:marRight w:val="0"/>
      <w:marTop w:val="0"/>
      <w:marBottom w:val="0"/>
      <w:divBdr>
        <w:top w:val="none" w:sz="0" w:space="0" w:color="auto"/>
        <w:left w:val="none" w:sz="0" w:space="0" w:color="auto"/>
        <w:bottom w:val="none" w:sz="0" w:space="0" w:color="auto"/>
        <w:right w:val="none" w:sz="0" w:space="0" w:color="auto"/>
      </w:divBdr>
    </w:div>
    <w:div w:id="695544803">
      <w:bodyDiv w:val="1"/>
      <w:marLeft w:val="0"/>
      <w:marRight w:val="0"/>
      <w:marTop w:val="0"/>
      <w:marBottom w:val="0"/>
      <w:divBdr>
        <w:top w:val="none" w:sz="0" w:space="0" w:color="auto"/>
        <w:left w:val="none" w:sz="0" w:space="0" w:color="auto"/>
        <w:bottom w:val="none" w:sz="0" w:space="0" w:color="auto"/>
        <w:right w:val="none" w:sz="0" w:space="0" w:color="auto"/>
      </w:divBdr>
    </w:div>
    <w:div w:id="913585657">
      <w:bodyDiv w:val="1"/>
      <w:marLeft w:val="0"/>
      <w:marRight w:val="0"/>
      <w:marTop w:val="0"/>
      <w:marBottom w:val="0"/>
      <w:divBdr>
        <w:top w:val="none" w:sz="0" w:space="0" w:color="auto"/>
        <w:left w:val="none" w:sz="0" w:space="0" w:color="auto"/>
        <w:bottom w:val="none" w:sz="0" w:space="0" w:color="auto"/>
        <w:right w:val="none" w:sz="0" w:space="0" w:color="auto"/>
      </w:divBdr>
    </w:div>
    <w:div w:id="979378702">
      <w:bodyDiv w:val="1"/>
      <w:marLeft w:val="0"/>
      <w:marRight w:val="0"/>
      <w:marTop w:val="0"/>
      <w:marBottom w:val="0"/>
      <w:divBdr>
        <w:top w:val="none" w:sz="0" w:space="0" w:color="auto"/>
        <w:left w:val="none" w:sz="0" w:space="0" w:color="auto"/>
        <w:bottom w:val="none" w:sz="0" w:space="0" w:color="auto"/>
        <w:right w:val="none" w:sz="0" w:space="0" w:color="auto"/>
      </w:divBdr>
    </w:div>
    <w:div w:id="1131287077">
      <w:bodyDiv w:val="1"/>
      <w:marLeft w:val="0"/>
      <w:marRight w:val="0"/>
      <w:marTop w:val="0"/>
      <w:marBottom w:val="0"/>
      <w:divBdr>
        <w:top w:val="none" w:sz="0" w:space="0" w:color="auto"/>
        <w:left w:val="none" w:sz="0" w:space="0" w:color="auto"/>
        <w:bottom w:val="none" w:sz="0" w:space="0" w:color="auto"/>
        <w:right w:val="none" w:sz="0" w:space="0" w:color="auto"/>
      </w:divBdr>
    </w:div>
    <w:div w:id="1341278237">
      <w:bodyDiv w:val="1"/>
      <w:marLeft w:val="0"/>
      <w:marRight w:val="0"/>
      <w:marTop w:val="0"/>
      <w:marBottom w:val="0"/>
      <w:divBdr>
        <w:top w:val="none" w:sz="0" w:space="0" w:color="auto"/>
        <w:left w:val="none" w:sz="0" w:space="0" w:color="auto"/>
        <w:bottom w:val="none" w:sz="0" w:space="0" w:color="auto"/>
        <w:right w:val="none" w:sz="0" w:space="0" w:color="auto"/>
      </w:divBdr>
    </w:div>
    <w:div w:id="1646008514">
      <w:bodyDiv w:val="1"/>
      <w:marLeft w:val="0"/>
      <w:marRight w:val="0"/>
      <w:marTop w:val="0"/>
      <w:marBottom w:val="0"/>
      <w:divBdr>
        <w:top w:val="none" w:sz="0" w:space="0" w:color="auto"/>
        <w:left w:val="none" w:sz="0" w:space="0" w:color="auto"/>
        <w:bottom w:val="none" w:sz="0" w:space="0" w:color="auto"/>
        <w:right w:val="none" w:sz="0" w:space="0" w:color="auto"/>
      </w:divBdr>
    </w:div>
    <w:div w:id="1839735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2503</Words>
  <Characters>14270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Murillo</cp:lastModifiedBy>
  <cp:revision>3</cp:revision>
  <dcterms:created xsi:type="dcterms:W3CDTF">2013-12-23T23:15:00Z</dcterms:created>
  <dcterms:modified xsi:type="dcterms:W3CDTF">2023-08-30T00:58:00Z</dcterms:modified>
  <cp:category/>
</cp:coreProperties>
</file>